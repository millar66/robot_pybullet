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[0]:(6.12323399573677e-17*(-(6.12323399573677e-17*(-(-6.12323399573677e-17*sin(theta1)*sin(theta2)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+ 6.12323399573677e-17*sin(theta2)*cos(theta1))*cos(theta5))*sin(theta6) + 1.0*((6.12323399573677e-17*(-(-6.12323399573677e-17*sin(theta1)*sin(theta2)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+ 1.0*sin(theta2)*cos(theta1))*sin(theta4))*cos(theta5)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+ 1.0*sin(theta2)*cos(theta1))*cos(theta4))*sin(theta5)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+ 6.12323399573677e-17*sin(theta2)*cos(theta1))*sin(theta5))*cos(theta6) - 1.0*(6.12323399573677e-17*(-6.12323399573677e-17*sin(theta1)*sin(theta2) + cos(theta1)*cos(theta2))*sin(theta3) - 3.74939945665464e-33*(-6.12323399573677e-17*sin(theta1)*cos(theta2) - sin(theta2)*cos(theta1))*cos(theta3) + 6.12323399573677e-17*(-(-6.12323399573677e-17*sin(theta1)*sin(theta2) + cos(theta1)*cos(theta2))*sin(theta3) + 6.12323399573677e-17*(-6.12323399573677e-17*sin(theta1)*cos(theta2) - sin(theta2)*cos(theta1))*cos(theta3) - 1.0*sin(theta1)*cos(theta3))*cos(theta4) - 1.0*((-6.12323399573677e-17*sin(theta1)*sin(theta2)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 + 2.29584502165847e-49*sin(theta1)*cos(theta2) + 6.12323399573677e-17*sin(theta1)*cos(theta3) - 2.29584502165847e-49*sin(theta1) + 3.74939945665464e-33*sin(theta2)*cos(theta1))*sin(theta6))*cos(theta8) + 1.0*(-3.74939945665464e-33*(-6.12323399573677e-17*sin(theta1)*sin(theta2) + cos(theta1)*cos(theta2))*sin(theta3) + 2.29584502165847e-49*(-6.12323399573677e-17*sin(theta1)*cos(theta2) - sin(theta2)*cos(theta1))*cos(theta3) - 3.74939945665464e-33*(-(-6.12323399573677e-17*sin(theta1)*sin(theta2) + cos(theta1)*cos(theta2))*sin(theta3) + 6.12323399573677e-17*(-6.12323399573677e-17*sin(theta1)*cos(theta2) - sin(theta2)*cos(theta1))*cos(theta3) - 1.0*sin(theta1)*cos(theta3))*cos(theta4) + 6.12323399573677e-17*((-6.12323399573677e-17*sin(theta1)*sin(theta2) + cos(theta1)*cos(theta2))*cos(theta3) + 6.12323399573677e-17*(-6.12323399573677e-17*sin(theta1)*cos(theta2) - sin(theta2)*cos(theta1))*sin(theta3) - 1.0*sin(theta1)*sin(theta3))*sin(theta4) + 1.0*(6.12323399573677e-17*(-(-6.12323399573677e-17*sin(theta1)*sin(theta2)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- 6.12323399573677e-17*(6.12323399573677e-17*(-(-6.12323399573677e-17*sin(theta1)*sin(theta2)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- 6.12323399573677e-17*(6.12323399573677e-17*sin(theta1)*cos(theta2) - 6.12323399573677e-17*sin(theta1) + 1.0*sin(theta2)*cos(theta1))*cos(theta4) + 1.0*(1.0*(-6.12323399573677e-17*sin(theta1)*sin(theta2)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 - 1.40579962855621e-65*sin(theta1)*cos(theta2) - 3.74939945665464e-33*sin(theta1)*cos(theta3) + 1.40579962855621e-65*sin(theta1) – 2.29584502165847e-49*sin(theta2)*cos(theta1))*sin(theta8)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[1]:-(6.12323399573677e-17*(-(6.12323399573677e-17*(-(-6.12323399573677e-17*sin(theta1)*sin(theta2)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+ 6.12323399573677e-17*sin(theta2)*cos(theta1))*cos(theta5))*sin(theta6) + 1.0*((6.12323399573677e-17*(-(-6.12323399573677e-17*sin(theta1)*sin(theta2)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+ 1.0*sin(theta2)*cos(theta1))*sin(theta4))*cos(theta5)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+ 1.0*sin(theta2)*cos(theta1))*cos(theta4))*sin(theta5)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+ 6.12323399573677e-17*sin(theta2)*cos(theta1))*sin(theta5))*cos(theta6) - 1.0*(6.12323399573677e-17*(-6.12323399573677e-17*sin(theta1)*sin(theta2) + cos(theta1)*cos(theta2))*sin(theta3) - 3.74939945665464e-33*(-6.12323399573677e-17*sin(theta1)*cos(theta2) - sin(theta2)*cos(theta1))*cos(theta3) + 6.12323399573677e-17*(-(-6.12323399573677e-17*sin(theta1)*sin(theta2) + cos(theta1)*cos(theta2))*sin(theta3) + 6.12323399573677e-17*(-6.12323399573677e-17*sin(theta1)*cos(theta2) - sin(theta2)*cos(theta1))*cos(theta3) - 1.0*sin(theta1)*cos(theta3))*cos(theta4) - 1.0*((-6.12323399573677e-17*sin(theta1)*sin(theta2)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 + 2.29584502165847e-49*sin(theta1)*cos(theta2) + 6.12323399573677e-17*sin(theta1)*cos(theta3) - 2.29584502165847e-49*sin(theta1) + 3.74939945665464e-33*sin(theta2)*cos(theta1))*sin(theta6))*sin(theta8) + 1.0*(-3.74939945665464e-33*(-6.12323399573677e-17*sin(theta1)*sin(theta2) + cos(theta1)*cos(theta2))*sin(theta3) + 2.29584502165847e-49*(-6.12323399573677e-17*sin(theta1)*cos(theta2) - sin(theta2)*cos(theta1))*cos(theta3) - 3.74939945665464e-33*(-(-6.12323399573677e-17*sin(theta1)*sin(theta2) + cos(theta1)*cos(theta2))*sin(theta3) + 6.12323399573677e-17*(-6.12323399573677e-17*sin(theta1)*cos(theta2) - sin(theta2)*cos(theta1))*cos(theta3) - 1.0*sin(theta1)*cos(theta3))*cos(theta4) + 6.12323399573677e-17*((-6.12323399573677e-17*sin(theta1)*sin(theta2) + cos(theta1)*cos(theta2))*cos(theta3) + 6.12323399573677e-17*(-6.12323399573677e-17*sin(theta1)*cos(theta2) - sin(theta2)*cos(theta1))*sin(theta3) - 1.0*sin(theta1)*sin(theta3))*sin(theta4) + 1.0*(6.12323399573677e-17*(-(-6.12323399573677e-17*sin(theta1)*sin(theta2)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- 6.12323399573677e-17*(6.12323399573677e-17*(-(-6.12323399573677e-17*sin(theta1)*sin(theta2)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- 6.12323399573677e-17*(6.12323399573677e-17*sin(theta1)*cos(theta2) - 6.12323399573677e-17*sin(theta1) + 1.0*sin(theta2)*cos(theta1))*cos(theta4) + 1.0*(1.0*(-6.12323399573677e-17*sin(theta1)*sin(theta2)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 - 1.40579962855621e-65*sin(theta1)*cos(theta2) - 3.74939945665464e-33*sin(theta1)*cos(theta3) + 1.40579962855621e-65*sin(theta1) – 2.29584502165847e-49*sin(theta2)*cos(theta1))*cos(theta8)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[2]:6.12323399573677e-17*(-(6.12323399573677e-17*(-(-6.12323399573677e-17*sin(theta1)*sin(theta2)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+ 6.12323399573677e-17*sin(theta2)*cos(theta1))*cos(theta5))*cos(theta6) - 1.0*((6.12323399573677e-17*(-(-6.12323399573677e-17*sin(theta1)*sin(theta2)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+ 1.0*sin(theta2)*cos(theta1))*sin(theta4))*cos(theta5)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+ 1.0*sin(theta2)*cos(theta1))*cos(theta4))*sin(theta5)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+ 6.12323399573677e-17*sin(theta2)*cos(theta1))*sin(theta5))*sin(theta6) - 1.0*(6.12323399573677e-17*(-6.12323399573677e-17*sin(theta1)*sin(theta2) + cos(theta1)*cos(theta2))*sin(theta3) - 3.74939945665464e-33*(-6.12323399573677e-17*sin(theta1)*cos(theta2) - sin(theta2)*cos(theta1))*cos(theta3) + 6.12323399573677e-17*(-(-6.12323399573677e-17*sin(theta1)*sin(theta2) + cos(theta1)*cos(theta2))*sin(theta3) + 6.12323399573677e-17*(-6.12323399573677e-17*sin(theta1)*cos(theta2) - sin(theta2)*cos(theta1))*cos(theta3) - 1.0*sin(theta1)*cos(theta3))*cos(theta4) - 1.0*((-6.12323399573677e-17*sin(theta1)*sin(theta2)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 + 2.29584502165847e-49*sin(theta1)*cos(theta2) + 6.12323399573677e-17*sin(theta1)*cos(theta3) - 2.29584502165847e-49*sin(theta1) + 3.74939945665464e-33*sin(theta2)*cos(theta1))*cos(theta6)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[3]:theta7*(6.12323399573677e-17*(-(6.12323399573677e-17*(-(-6.12323399573677e-17*sin(theta1)*sin(theta2)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+ 6.12323399573677e-17*sin(theta2)*cos(theta1))*cos(theta5))*cos(theta6) - ((6.12323399573677e-17*(-(-6.12323399573677e-17*sin(theta1)*sin(theta2)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+ 1.0*sin(theta2)*cos(theta1))*sin(theta4))*cos(theta5)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+ 1.0*sin(theta2)*cos(theta1))*cos(theta4))*sin(theta5)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+ 6.12323399573677e-17*sin(theta2)*cos(theta1))*sin(theta5))*sin(theta6) - 1.0*(6.12323399573677e-17*(-6.12323399573677e-17*sin(theta1)*sin(theta2) + cos(theta1)*cos(theta2))*sin(theta3) - 3.74939945665464e-33*(-6.12323399573677e-17*sin(theta1)*cos(theta2) - sin(theta2)*cos(theta1))*cos(theta3) + 6.12323399573677e-17*(-(-6.12323399573677e-17*sin(theta1)*sin(theta2) + cos(theta1)*cos(theta2))*sin(theta3) + 6.12323399573677e-17*(-6.12323399573677e-17*sin(theta1)*cos(theta2) - sin(theta2)*cos(theta1))*cos(theta3) - 1.0*sin(theta1)*cos(theta3))*cos(theta4) - 1.0*((-6.12323399573677e-17*sin(theta1)*sin(theta2)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 + 2.29584502165847e-49*sin(theta1)*cos(theta2) + 6.12323399573677e-17*sin(theta1)*cos(theta3) - 2.29584502165847e-49*sin(theta1) + 3.74939945665464e-33*sin(theta2)*cos(theta1))*cos(theta6)) + 2.24508374453689e-17*(-6.12323399573677e-17*sin(theta1)*sin(theta2) + cos(theta1)*cos(theta2))*sin(theta3) - 0.04951*(-6.12323399573677e-17*sin(theta1)*sin(theta2) + cos(theta1)*cos(theta2))*cos(theta3) - 3.03161315128927e-18*(-6.12323399573677e-17*sin(theta1)*cos(theta2) - sin(theta2)*cos(theta1))*sin(theta3) - 1.37471731078243e-33*(-6.12323399573677e-17*sin(theta1)*cos(theta2) - sin(theta2)*cos(theta1))*cos(theta3) + 3.03161315128927e-18*(-(-6.12323399573677e-17*sin(theta1)*sin(theta2) + cos(theta1)*cos(theta2))*sin(theta3) + 6.12323399573677e-17*(-6.12323399573677e-17*sin(theta1)*cos(theta2) - sin(theta2)*cos(theta1))*cos(theta3) - 1.0*sin(theta1)*cos(theta3))*sin(theta4) + 2.24508374453689e-17*(-(-6.12323399573677e-17*sin(theta1)*sin(theta2) + cos(theta1)*cos(theta2))*sin(theta3) + 6.12323399573677e-17*(-6.12323399573677e-17*sin(theta1)*cos(theta2) - sin(theta2)*cos(theta1))*cos(theta3) - 1.0*sin(theta1)*cos(theta3))*cos(theta4) - 0.36665*((-6.12323399573677e-17*sin(theta1)*sin(theta2) + cos(theta1)*cos(theta2))*cos(theta3) + 6.12323399573677e-17*(-6.12323399573677e-17*sin(theta1)*cos(theta2) - sin(theta2)*cos(theta1))*sin(theta3) - 1.0*sin(theta1)*sin(theta3))*sin(theta4) + 0.04951*((-6.12323399573677e-17*sin(theta1)*sin(theta2) + cos(theta1)*cos(theta2))*cos(theta3) + 6.12323399573677e-17*(-6.12323399573677e-17*sin(theta1)*cos(theta2) - sin(theta2)*cos(theta1))*sin(theta3) - 1.0*sin(theta1)*sin(theta3))*cos(theta4) - 2.47990976827339e-18*(-(6.12323399573677e-17*(-(-6.12323399573677e-17*sin(theta1)*sin(theta2)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+ 6.12323399573677e-17*sin(theta2)*cos(theta1))*cos(theta5))*sin(theta6) + 2.41518718493845e-17*(-(6.12323399573677e-17*(-(-6.12323399573677e-17*sin(theta1)*sin(theta2)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+ 1.0*sin(theta2)*cos(theta1))*sin(theta4))*sin(theta5)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+ 1.0*sin(theta2)*cos(theta1))*cos(theta4))*cos(theta5)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+ 6.12323399573677e-17*sin(theta2)*cos(theta1))*cos(theta5))*cos(theta6) - 0.39443*((6.12323399573677e-17*(-(-6.12323399573677e-17*sin(theta1)*sin(theta2)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</w:t>
      </w:r>
    </w:p>
    <w:p>
      <w:pPr>
        <w:pStyle w:val="Normal"/>
        <w:spacing w:before="480" w:after="0"/>
        <w:rPr/>
      </w:pPr>
      <w:r>
        <w:rPr/>
        <w:t>+ 1.0*(6.12323399573677e-17*sin(theta1)*cos(theta2) - 6.12323399573677e-17*sin(theta1) + 1.0*sin(theta2)*cos(theta1))*sin(theta4))*cos(theta5)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+ 1.0*sin(theta2)*cos(theta1))*cos(theta4))*sin(theta5)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+ 6.12323399573677e-17*sin(theta2)*cos(theta1))*sin(theta5))*sin(theta6) - 0.0405*((6.12323399573677e-17*(-(-6.12323399573677e-17*sin(theta1)*sin(theta2) + cos(theta1)*cos(theta2))*sin(theta3) + 6.12323399573677e-17*(-6.12323399573677e-17*sin(theta1)*cos(theta2) - sin(theta2)*cos(theta1))*cos(theta3) - 1.0*sin(theta1)*cos(theta3))*sin(theta4) + ((-6.12323399573677e-17*sin(theta1)*sin(theta2) + cos(theta1)*cos(theta2))*cos(theta3) + 6.12323399573677e-17*(-6.12323399573677e-17*sin(theta1)*cos(theta2) - sin(theta2)*cos(theta1))*sin(theta3) - 1.0*sin(theta1)*sin(theta3))*cos(theta4) + 1.0*(6.12323399573677e-17*sin(theta1)*cos(theta2) - 6.12323399573677e-17*sin(theta1) + 1.0*sin(theta2)*cos(theta1))*sin(theta4))*cos(theta5) + 6.12323399573677e-17*(6.12323399573677e-17*(-(-6.12323399573677e-17*sin(theta1)*sin(theta2) + cos(theta1)*cos(theta2))*sin(theta3) + 6.12323399573677e-17*(-6.12323399573677e-17*sin(theta1)*cos(theta2) - sin(theta2)*cos(theta1))*cos(theta3) - 1.0*sin(theta1)*cos(theta3))*cos(theta4) - 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+ 1.0*sin(theta2)*cos(theta1))*cos(theta4))*sin(theta5) - 1.0*(1.0*(-6.12323399573677e-17*sin(theta1)*sin(theta2) + cos(theta1)*cos(theta2))*sin(theta3) - 6.12323399573677e-17*(-6.12323399573677e-17*sin(theta1)*cos(theta2) - sin(theta2)*cos(theta1))*cos(theta3) + 3.74939945665464e-33*sin(theta1)*cos(theta2) + 1.0*sin(theta1)*cos(theta3) - 3.74939945665464e-33*sin(theta1) + 6.12323399573677e-17*sin(theta2)*cos(theta1))*sin(theta5))*cos(theta6) + 0.04951*(6.12323399573677e-17*sin(theta1)*cos(theta2) - 6.12323399573677e-17*sin(theta1) + 1.0*sin(theta2)*cos(theta1))*sin(theta4) + 0.36665*(6.12323399573677e-17*sin(theta1)*cos(theta2) - 6.12323399573677e-17*sin(theta1) + 1.0*sin(theta2)*cos(theta1))*cos(theta4) + 0.0405*(6.12323399573677e-17*(-6.12323399573677e-17*sin(theta1)*sin(theta2) + cos(theta1)*cos(theta2))*sin(theta3) - 3.74939945665464e-33*(-6.12323399573677e-17*sin(theta1)*cos(theta2) - sin(theta2)*cos(theta1))*cos(theta3) + 6.12323399573677e-17*(-(-6.12323399573677e-17*sin(theta1)*sin(theta2) + cos(theta1)*cos(theta2))*sin(theta3) + 6.12323399573677e-17*(-6.12323399573677e-17*sin(theta1)*cos(theta2) - sin(theta2)*cos(theta1))*cos(theta3) - 1.0*sin(theta1)*cos(theta3))*cos(theta4) - 1.0*((-6.12323399573677e-17*sin(theta1)*sin(theta2)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 + 2.29584502165847e-49*sin(theta1)*cos(theta2) + 6.12323399573677e-17*sin(theta1)*cos(theta3) - 2.29584502165847e-49*sin(theta1) + 3.74939945665464e-33*sin(theta2)*cos(theta1))*sin(theta6) - 0.39443*(6.12323399573677e-17*(-6.12323399573677e-17*sin(theta1)*sin(theta2) + cos(theta1)*cos(theta2))*sin(theta3) - 3.74939945665464e-33*(-6.12323399573677e-17*sin(theta1)*cos(theta2) - sin(theta2)*cos(theta1))*cos(theta3) + 6.12323399573677e-17*(-(-6.12323399573677e-17*sin(theta1)*sin(theta2) + cos(theta1)*cos(theta2))*sin(theta3) + 6.12323399573677e-17*(-6.12323399573677e-17*sin(theta1)*cos(theta2) - sin(theta2)*cos(theta1))*cos(theta3) - 1.0*sin(theta1)*cos(theta3))*cos(theta4) - 1.0*((-6.12323399573677e-17*sin(theta1)*sin(theta2) + cos(theta1)*cos(theta2))*cos(theta3) + 6.12323399573677e-17*(-6.12323399573677e-17*sin(theta1)*cos(theta2) - sin(theta2)*cos(theta1))*sin(theta3) - 1.0*sin(theta1)*sin(theta3))*sin(theta4) + 1.0*(6.12323399573677e-17*sin(theta1)*cos(theta2) - 6.12323399573677e-17*sin(theta1) + 1.0*sin(theta2)*cos(theta1))*cos(theta4) + 2.29584502165847e-49*sin(theta1)*cos(theta2) + 6.12323399573677e-17*sin(theta1)*cos(theta3) - 2.29584502165847e-49*sin(theta1) + 3.74939945665464e-33*sin(theta2)*cos(theta1))*cos(theta6) + 0.04951*sin(theta1)*sin(theta3) + 2.22457091065117e-17*sin(theta1)*cos(theta2) + 2.24508374453689e-17*sin(theta1)*cos(theta3) - 2.22457091065117e-17*sin(theta1) + 0.3633*sin(theta2)*cos(theta1)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[4]:(1.0*(6.12323399573677e-17*(-(6.12323399573677e-17*(-1.0*sin(theta1)*sin(theta2)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+ 6.12323399573677e-17*cos(theta1))*cos(theta4))*sin(theta5) +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+ 6.12323399573677e-17*cos(theta1))*sin(theta4))*cos(theta5)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+ 3.74939945665464e-33*cos(theta1))*sin(theta5))*cos(theta6) + 6.12323399573677e-17*(6.12323399573677e-17*(-(6.12323399573677e-17*(-1.0*sin(theta1)*sin(theta2)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-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+ 3.74939945665464e-33*cos(theta1))*cos(theta5))*sin(theta6) - 1.0*(-3.74939945665464e-33*(-1.0*sin(theta1)*sin(theta2) + 6.12323399573677e-17*cos(theta1)*cos(theta2))*cos(theta3) + 6.12323399573677e-17*(1.0*sin(theta1)*cos(theta2) + 6.12323399573677e-17*sin(theta2)*cos(theta1))*sin(theta3) - 1.0*(6.12323399573677e-17*(-1.0*sin(theta1)*sin(theta2)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 + 3.74939945665464e-33*sin(theta1)*sin(theta2) - 2.29584502165847e-49*cos(theta1)*cos(theta2) - 6.12323399573677e-17*cos(theta1)*cos(theta3) + 2.29584502165847e-49*cos(theta1))*sin(theta6))*cos(theta8) + 1.0*(2.29584502165847e-49*(-1.0*sin(theta1)*sin(theta2) + 6.12323399573677e-17*cos(theta1)*cos(theta2))*cos(theta3) - 3.74939945665464e-33*(1.0*sin(theta1)*cos(theta2) + 6.12323399573677e-17*sin(theta2)*cos(theta1))*sin(theta3) + 6.12323399573677e-17*(6.12323399573677e-17*(-1.0*sin(theta1)*sin(theta2) + 6.12323399573677e-17*cos(theta1)*cos(theta2))*sin(theta3) + (1.0*sin(theta1)*cos(theta2) + 6.12323399573677e-17*sin(theta2)*cos(theta1))*cos(theta3) + 1.0*sin(theta3)*cos(theta1))*sin(theta4) - 3.74939945665464e-33*(6.12323399573677e-17*(-1.0*sin(theta1)*sin(theta2) + 6.12323399573677e-17*cos(theta1)*cos(theta2))*cos(theta3) - (1.0*sin(theta1)*cos(theta2) + 6.12323399573677e-17*sin(theta2)*cos(theta1))*sin(theta3) + 1.0*cos(theta1)*cos(theta3))*cos(theta4) - 6.12323399573677e-17*(-(6.12323399573677e-17*(-1.0*sin(theta1)*sin(theta2)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+ 1.0*((6.12323399573677e-17*(-1.0*sin(theta1)*sin(theta2)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- 6.12323399573677e-17*(1.0*sin(theta1)*sin(theta2) - 6.12323399573677e-17*cos(theta1)*cos(theta2) + 6.12323399573677e-17*cos(theta1))*cos(theta4) + 1.0*(-6.12323399573677e-17*(-1.0*sin(theta1)*sin(theta2)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 - 2.29584502165847e-49*sin(theta1)*sin(theta2) + 1.40579962855621e-65*cos(theta1)*cos(theta2) + 3.74939945665464e-33*cos(theta1)*cos(theta3) – 1.40579962855621e-65*cos(theta1))*sin(theta8)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[5]:-(1.0*(6.12323399573677e-17*(-(6.12323399573677e-17*(-1.0*sin(theta1)*sin(theta2)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+ 6.12323399573677e-17*cos(theta1))*cos(theta4))*sin(theta5) +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+ 6.12323399573677e-17*cos(theta1))*sin(theta4))*cos(theta5)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+ 3.74939945665464e-33*cos(theta1))*sin(theta5))*cos(theta6) + 6.12323399573677e-17*(6.12323399573677e-17*(-(6.12323399573677e-17*(-1.0*sin(theta1)*sin(theta2)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-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+ 3.74939945665464e-33*cos(theta1))*cos(theta5))*sin(theta6) - 1.0*(-3.74939945665464e-33*(-1.0*sin(theta1)*sin(theta2) + 6.12323399573677e-17*cos(theta1)*cos(theta2))*cos(theta3) + 6.12323399573677e-17*(1.0*sin(theta1)*cos(theta2) + 6.12323399573677e-17*sin(theta2)*cos(theta1))*sin(theta3) - 1.0*(6.12323399573677e-17*(-1.0*sin(theta1)*sin(theta2)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 + 3.74939945665464e-33*sin(theta1)*sin(theta2) - 2.29584502165847e-49*cos(theta1)*cos(theta2) - 6.12323399573677e-17*cos(theta1)*cos(theta3) + 2.29584502165847e-49*cos(theta1))*sin(theta6))*sin(theta8) + 1.0*(2.29584502165847e-49*(-1.0*sin(theta1)*sin(theta2) + 6.12323399573677e-17*cos(theta1)*cos(theta2))*cos(theta3) - 3.74939945665464e-33*(1.0*sin(theta1)*cos(theta2) + 6.12323399573677e-17*sin(theta2)*cos(theta1))*sin(theta3) + 6.12323399573677e-17*(6.12323399573677e-17*(-1.0*sin(theta1)*sin(theta2) + 6.12323399573677e-17*cos(theta1)*cos(theta2))*sin(theta3) + (1.0*sin(theta1)*cos(theta2) + 6.12323399573677e-17*sin(theta2)*cos(theta1))*cos(theta3) + 1.0*sin(theta3)*cos(theta1))*sin(theta4) - 3.74939945665464e-33*(6.12323399573677e-17*(-1.0*sin(theta1)*sin(theta2) + 6.12323399573677e-17*cos(theta1)*cos(theta2))*cos(theta3) - (1.0*sin(theta1)*cos(theta2) + 6.12323399573677e-17*sin(theta2)*cos(theta1))*sin(theta3) + 1.0*cos(theta1)*cos(theta3))*cos(theta4) - 6.12323399573677e-17*(-(6.12323399573677e-17*(-1.0*sin(theta1)*sin(theta2)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+ 1.0*((6.12323399573677e-17*(-1.0*sin(theta1)*sin(theta2)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- 6.12323399573677e-17*(1.0*sin(theta1)*sin(theta2) - 6.12323399573677e-17*cos(theta1)*cos(theta2) + 6.12323399573677e-17*cos(theta1))*cos(theta4) + 1.0*(-6.12323399573677e-17*(-1.0*sin(theta1)*sin(theta2)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 - 2.29584502165847e-49*sin(theta1)*sin(theta2) + 1.40579962855621e-65*cos(theta1)*cos(theta2) + 3.74939945665464e-33*cos(theta1)*cos(theta3) – 1.40579962855621e-65*cos(theta1))*cos(theta8)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[6]:-1.0*(6.12323399573677e-17*(-(6.12323399573677e-17*(-1.0*sin(theta1)*sin(theta2)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+ 6.12323399573677e-17*cos(theta1))*cos(theta4))*sin(theta5) +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+ 6.12323399573677e-17*cos(theta1))*sin(theta4))*cos(theta5)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+ 3.74939945665464e-33*cos(theta1))*sin(theta5))*sin(theta6) + 6.12323399573677e-17*(6.12323399573677e-17*(-(6.12323399573677e-17*(-1.0*sin(theta1)*sin(theta2)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-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+ 3.74939945665464e-33*cos(theta1))*cos(theta5))*cos(theta6) - 1.0*(-3.74939945665464e-33*(-1.0*sin(theta1)*sin(theta2) + 6.12323399573677e-17*cos(theta1)*cos(theta2))*cos(theta3) + 6.12323399573677e-17*(1.0*sin(theta1)*cos(theta2) + 6.12323399573677e-17*sin(theta2)*cos(theta1))*sin(theta3) - 1.0*(6.12323399573677e-17*(-1.0*sin(theta1)*sin(theta2)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 + 3.74939945665464e-33*sin(theta1)*sin(theta2) - 2.29584502165847e-49*cos(theta1)*cos(theta2) - 6.12323399573677e-17*cos(theta1)*cos(theta3) + 2.29584502165847e-49*cos(theta1))*cos(theta6)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[7]:theta7*(-(6.12323399573677e-17*(-(6.12323399573677e-17*(-1.0*sin(theta1)*sin(theta2)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+ 6.12323399573677e-17*cos(theta1))*cos(theta4))*sin(theta5) +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+ 6.12323399573677e-17*cos(theta1))*sin(theta4))*cos(theta5)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+ 3.74939945665464e-33*cos(theta1))*sin(theta5))*sin(theta6) + 6.12323399573677e-17*(6.12323399573677e-17*(-(6.12323399573677e-17*(-1.0*sin(theta1)*sin(theta2)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-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+ 3.74939945665464e-33*cos(theta1))*cos(theta5))*cos(theta6) - 1.0*(-3.74939945665464e-33*(-1.0*sin(theta1)*sin(theta2) + 6.12323399573677e-17*cos(theta1)*cos(theta2))*cos(theta3) + 6.12323399573677e-17*(1.0*sin(theta1)*cos(theta2) + 6.12323399573677e-17*sin(theta2)*cos(theta1))*sin(theta3) - 1.0*(6.12323399573677e-17*(-1.0*sin(theta1)*sin(theta2)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 + 3.74939945665464e-33*sin(theta1)*sin(theta2) - 2.29584502165847e-49*cos(theta1)*cos(theta2) - 6.12323399573677e-17*cos(theta1)*cos(theta3) + 2.29584502165847e-49*cos(theta1))*cos(theta6)) - 3.03161315128927e-18*(-1.0*sin(theta1)*sin(theta2) + 6.12323399573677e-17*cos(theta1)*cos(theta2))*sin(theta3) - 1.37471731078243e-33*(-1.0*sin(theta1)*sin(theta2) + 6.12323399573677e-17*cos(theta1)*cos(theta2))*cos(theta3) + 2.24508374453689e-17*(1.0*sin(theta1)*cos(theta2) + 6.12323399573677e-17*sin(theta2)*cos(theta1))*sin(theta3) - 0.04951*(1.0*sin(theta1)*cos(theta2) + 6.12323399573677e-17*sin(theta2)*cos(theta1))*cos(theta3) - 0.36665*(6.12323399573677e-17*(-1.0*sin(theta1)*sin(theta2) + 6.12323399573677e-17*cos(theta1)*cos(theta2))*sin(theta3) + (1.0*sin(theta1)*cos(theta2) + 6.12323399573677e-17*sin(theta2)*cos(theta1))*cos(theta3) + 1.0*sin(theta3)*cos(theta1))*sin(theta4) + 0.04951*(6.12323399573677e-17*(-1.0*sin(theta1)*sin(theta2) + 6.12323399573677e-17*cos(theta1)*cos(theta2))*sin(theta3) + (1.0*sin(theta1)*cos(theta2) + 6.12323399573677e-17*sin(theta2)*cos(theta1))*cos(theta3) + 1.0*sin(theta3)*cos(theta1))*cos(theta4) + 3.03161315128927e-18*(6.12323399573677e-17*(-1.0*sin(theta1)*sin(theta2) + 6.12323399573677e-17*cos(theta1)*cos(theta2))*cos(theta3) - (1.0*sin(theta1)*cos(theta2) + 6.12323399573677e-17*sin(theta2)*cos(theta1))*sin(theta3) + 1.0*cos(theta1)*cos(theta3))*sin(theta4) + 2.24508374453689e-17*(6.12323399573677e-17*(-1.0*sin(theta1)*sin(theta2) + 6.12323399573677e-17*cos(theta1)*cos(theta2))*cos(theta3) - (1.0*sin(theta1)*cos(theta2) + 6.12323399573677e-17*sin(theta2)*cos(theta1))*sin(theta3) + 1.0*cos(theta1)*cos(theta3))*cos(theta4) - 0.39443*(6.12323399573677e-17*(-(6.12323399573677e-17*(-1.0*sin(theta1)*sin(theta2)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+ 6.12323399573677e-17*cos(theta1))*cos(theta4))*sin(theta5) +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+ 6.12323399573677e-17*cos(theta1))*sin(theta4))*cos(theta5)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+ 3.74939945665464e-33*cos(theta1))*sin(theta5))*sin(theta6) - 0.0405*(6.12323399573677e-17*(-(6.12323399573677e-17*(-1.0*sin(theta1)*sin(theta2)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+ 6.12323399573677e-17*cos(theta1))*cos(theta4))*sin(theta5) +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+ 6.12323399573677e-17*cos(theta1))*sin(theta4))*cos(theta5)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+ 3.74939945665464e-33*cos(theta1))*sin(theta5))*cos(theta6) - 2.47990976827339e-18*(6.12323399573677e-17*(-(6.12323399573677e-17*(-1.0*sin(theta1)*sin(theta2)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</w:t>
      </w:r>
    </w:p>
    <w:p>
      <w:pPr>
        <w:pStyle w:val="Normal"/>
        <w:spacing w:before="480" w:after="0"/>
        <w:rPr/>
      </w:pPr>
      <w:r>
        <w:rPr/>
        <w:t>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-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+ 3.74939945665464e-33*cos(theta1))*cos(theta5))*sin(theta6) + 2.41518718493845e-17*(6.12323399573677e-17*(-(6.12323399573677e-17*(-1.0*sin(theta1)*sin(theta2)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+ 6.12323399573677e-17*cos(theta1))*cos(theta4))*cos(theta5) - ((6.12323399573677e-17*(-1.0*sin(theta1)*sin(theta2) + 6.12323399573677e-17*cos(theta1)*cos(theta2))*sin(theta3) + (1.0*sin(theta1)*cos(theta2) + 6.12323399573677e-17*sin(theta2)*cos(theta1))*cos(theta3) + 1.0*sin(theta3)*cos(theta1))*cos(theta4) + 6.12323399573677e-17*(6.12323399573677e-17*(-1.0*sin(theta1)*sin(theta2) + 6.12323399573677e-17*cos(theta1)*cos(theta2))*cos(theta3) - (1.0*sin(theta1)*cos(theta2) + 6.12323399573677e-17*sin(theta2)*cos(theta1))*sin(theta3) + 1.0*cos(theta1)*cos(theta3))*sin(theta4) + 1.0*(1.0*sin(theta1)*sin(theta2) - 6.12323399573677e-17*cos(theta1)*cos(theta2) + 6.12323399573677e-17*cos(theta1))*sin(theta4))*sin(theta5) - 1.0*(-6.12323399573677e-17*(-1.0*sin(theta1)*sin(theta2) + 6.12323399573677e-17*cos(theta1)*cos(theta2))*cos(theta3) + 1.0*(1.0*sin(theta1)*cos(theta2) + 6.12323399573677e-17*sin(theta2)*cos(theta1))*sin(theta3) + 6.12323399573677e-17*sin(theta1)*sin(theta2) - 3.74939945665464e-33*cos(theta1)*cos(theta2) - 1.0*cos(theta1)*cos(theta3) + 3.74939945665464e-33*cos(theta1))*cos(theta5))*cos(theta6) + 0.04951*(1.0*sin(theta1)*sin(theta2) - 6.12323399573677e-17*cos(theta1)*cos(theta2) + 6.12323399573677e-17*cos(theta1))*sin(theta4) + 0.36665*(1.0*sin(theta1)*sin(theta2) - 6.12323399573677e-17*cos(theta1)*cos(theta2) + 6.12323399573677e-17*cos(theta1))*cos(theta4) + 0.0405*(-3.74939945665464e-33*(-1.0*sin(theta1)*sin(theta2) + 6.12323399573677e-17*cos(theta1)*cos(theta2))*cos(theta3) + 6.12323399573677e-17*(1.0*sin(theta1)*cos(theta2) + 6.12323399573677e-17*sin(theta2)*cos(theta1))*sin(theta3) - 1.0*(6.12323399573677e-17*(-1.0*sin(theta1)*sin(theta2)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 + 3.74939945665464e-33*sin(theta1)*sin(theta2) - 2.29584502165847e-49*cos(theta1)*cos(theta2) - 6.12323399573677e-17*cos(theta1)*cos(theta3) + 2.29584502165847e-49*cos(theta1))*sin(theta6) - 0.39443*(-3.74939945665464e-33*(-1.0*sin(theta1)*sin(theta2) + 6.12323399573677e-17*cos(theta1)*cos(theta2))*cos(theta3) + 6.12323399573677e-17*(1.0*sin(theta1)*cos(theta2) + 6.12323399573677e-17*sin(theta2)*cos(theta1))*sin(theta3) - 1.0*(6.12323399573677e-17*(-1.0*sin(theta1)*sin(theta2) + 6.12323399573677e-17*cos(theta1)*cos(theta2))*sin(theta3) + (1.0*sin(theta1)*cos(theta2) + 6.12323399573677e-17*sin(theta2)*cos(theta1))*cos(theta3) + 1.0*sin(theta3)*cos(theta1))*sin(theta4) + 6.12323399573677e-17*(6.12323399573677e-17*(-1.0*sin(theta1)*sin(theta2) + 6.12323399573677e-17*cos(theta1)*cos(theta2))*cos(theta3) - (1.0*sin(theta1)*cos(theta2) + 6.12323399573677e-17*sin(theta2)*cos(theta1))*sin(theta3) + 1.0*cos(theta1)*cos(theta3))*cos(theta4) + 1.0*(1.0*sin(theta1)*sin(theta2) - 6.12323399573677e-17*cos(theta1)*cos(theta2) + 6.12323399573677e-17*cos(theta1))*cos(theta4) + 3.74939945665464e-33*sin(theta1)*sin(theta2) - 2.29584502165847e-49*cos(theta1)*cos(theta2) - 6.12323399573677e-17*cos(theta1)*cos(theta3) + 2.29584502165847e-49*cos(theta1))*cos(theta6) + 0.3633*sin(theta1)*sin(theta2) - 0.04951*sin(theta3)*cos(theta1) - 2.22457091065117e-17*cos(theta1)*cos(theta2) - 2.24508374453689e-17*cos(theta1)*cos(theta3) + 2.22457091065117e-17*cos(theta1)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[8]:(6.12323399573677e-17*(-(1.0*(1.0*cos(theta2)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- 1.0*(-1.0*sin(theta2)*sin(theta3) + 6.12323399573677e-17*cos(theta2)*cos(theta3) + 6.12323399573677e-17*cos(theta2) - 6.12323399573677e-17*cos(theta3) + 2.29584502165847e-49)*cos(theta5))*sin(theta6) + 1.0*((1.0*(1.0*cos(theta2)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+ 6.12323399573677e-17*sin(theta3))*cos(theta4))*cos(theta5)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+ 6.12323399573677e-17*sin(theta3))*sin(theta4))*sin(theta5) - 1.0*(-1.0*sin(theta2)*sin(theta3) + 6.12323399573677e-17*cos(theta2)*cos(theta3) + 6.12323399573677e-17*cos(theta2) - 6.12323399573677e-17*cos(theta3) + 2.29584502165847e-49)*sin(theta5))*cos(theta6) - 1.0*(1.0*(1.0*cos(theta2) + 3.74939945665464e-33)*cos(theta4) + 6.12323399573677e-17*(1.0*sin(theta2)*sin(theta3) - 6.12323399573677e-17*cos(theta2)*cos(theta3) + 6.12323399573677e-17*cos(theta3))*cos(theta4) - 1.0*(-1.0*sin(theta2)*cos(theta3) - 6.12323399573677e-17*sin(theta3)*cos(theta2) + 6.12323399573677e-17*sin(theta3))*sin(theta4) - 6.12323399573677e-17*sin(theta2)*sin(theta3) + 3.74939945665464e-33*cos(theta2)*cos(theta3) + 3.74939945665464e-33*cos(theta2) - 3.74939945665464e-33*cos(theta3) + 1.40579962855621e-65)*sin(theta6))*cos(theta8) + 1.0*(-6.12323399573677e-17*(1.0*cos(theta2) + 3.74939945665464e-33)*cos(theta4) + 1.0*(1.0*(1.0*cos(theta2)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- 6.12323399573677e-17*(1.0*(1.0*cos(theta2)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- 3.74939945665464e-33*(1.0*sin(theta2)*sin(theta3) - 6.12323399573677e-17*cos(theta2)*cos(theta3) + 6.12323399573677e-17*cos(theta3))*cos(theta4) + 6.12323399573677e-17*(-1.0*sin(theta2)*cos(theta3) - 6.12323399573677e-17*sin(theta3)*cos(theta2) + 6.12323399573677e-17*sin(theta3))*sin(theta4) + 1.0*(-1.0*sin(theta2)*sin(theta3) + 6.12323399573677e-17*cos(theta2)*cos(theta3) + 6.12323399573677e-17*cos(theta2) - 6.12323399573677e-17*cos(theta3) + 2.29584502165847e-49)*cos(theta5) + 3.74939945665464e-33*sin(theta2)*sin(theta3) - 2.29584502165847e-49*cos(theta2)*cos(theta3) - 2.29584502165847e-49*cos(theta2) + 2.29584502165847e-49*cos(theta3) – 8.60804007676953e-82)*sin(theta8)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[9]:-(6.12323399573677e-17*(-(1.0*(1.0*cos(theta2)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- 1.0*(-1.0*sin(theta2)*sin(theta3) + 6.12323399573677e-17*cos(theta2)*cos(theta3) + 6.12323399573677e-17*cos(theta2) - 6.12323399573677e-17*cos(theta3) + 2.29584502165847e-49)*cos(theta5))*sin(theta6) + 1.0*((1.0*(1.0*cos(theta2)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+ 6.12323399573677e-17*sin(theta3))*cos(theta4))*cos(theta5)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+ 6.12323399573677e-17*sin(theta3))*sin(theta4))*sin(theta5) - 1.0*(-1.0*sin(theta2)*sin(theta3) + 6.12323399573677e-17*cos(theta2)*cos(theta3) + 6.12323399573677e-17*cos(theta2) - 6.12323399573677e-17*cos(theta3) + 2.29584502165847e-49)*sin(theta5))*cos(theta6) - 1.0*(1.0*(1.0*cos(theta2) + 3.74939945665464e-33)*cos(theta4) + 6.12323399573677e-17*(1.0*sin(theta2)*sin(theta3) - 6.12323399573677e-17*cos(theta2)*cos(theta3) + 6.12323399573677e-17*cos(theta3))*cos(theta4) - 1.0*(-1.0*sin(theta2)*cos(theta3) - 6.12323399573677e-17*sin(theta3)*cos(theta2) + 6.12323399573677e-17*sin(theta3))*sin(theta4) - 6.12323399573677e-17*sin(theta2)*sin(theta3) + 3.74939945665464e-33*cos(theta2)*cos(theta3) + 3.74939945665464e-33*cos(theta2) - 3.74939945665464e-33*cos(theta3) + 1.40579962855621e-65)*sin(theta6))*sin(theta8) + 1.0*(-6.12323399573677e-17*(1.0*cos(theta2) + 3.74939945665464e-33)*cos(theta4) + 1.0*(1.0*(1.0*cos(theta2)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- 6.12323399573677e-17*(1.0*(1.0*cos(theta2)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- 3.74939945665464e-33*(1.0*sin(theta2)*sin(theta3) - 6.12323399573677e-17*cos(theta2)*cos(theta3) + 6.12323399573677e-17*cos(theta3))*cos(theta4) + 6.12323399573677e-17*(-1.0*sin(theta2)*cos(theta3) - 6.12323399573677e-17*sin(theta3)*cos(theta2) + 6.12323399573677e-17*sin(theta3))*sin(theta4) + 1.0*(-1.0*sin(theta2)*sin(theta3) + 6.12323399573677e-17*cos(theta2)*cos(theta3) + 6.12323399573677e-17*cos(theta2) - 6.12323399573677e-17*cos(theta3) + 2.29584502165847e-49)*cos(theta5) + 3.74939945665464e-33*sin(theta2)*sin(theta3) - 2.29584502165847e-49*cos(theta2)*cos(theta3) - 2.29584502165847e-49*cos(theta2) + 2.29584502165847e-49*cos(theta3) – 8.60804007676953e-82)*cos(theta8)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[10]:6.12323399573677e-17*(-(1.0*(1.0*cos(theta2)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- 1.0*(-1.0*sin(theta2)*sin(theta3) + 6.12323399573677e-17*cos(theta2)*cos(theta3) + 6.12323399573677e-17*cos(theta2) - 6.12323399573677e-17*cos(theta3) + 2.29584502165847e-49)*cos(theta5))*cos(theta6) - 1.0*((1.0*(1.0*cos(theta2)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+ 6.12323399573677e-17*sin(theta3))*cos(theta4))*cos(theta5)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+ 6.12323399573677e-17*sin(theta3))*sin(theta4))*sin(theta5) - 1.0*(-1.0*sin(theta2)*sin(theta3) + 6.12323399573677e-17*cos(theta2)*cos(theta3) + 6.12323399573677e-17*cos(theta2) - 6.12323399573677e-17*cos(theta3) + 2.29584502165847e-49)*sin(theta5))*sin(theta6) - 1.0*(1.0*(1.0*cos(theta2) + 3.74939945665464e-33)*cos(theta4) + 6.12323399573677e-17*(1.0*sin(theta2)*sin(theta3) - 6.12323399573677e-17*cos(theta2)*cos(theta3) + 6.12323399573677e-17*cos(theta3))*cos(theta4) - 1.0*(-1.0*sin(theta2)*cos(theta3) - 6.12323399573677e-17*sin(theta3)*cos(theta2) + 6.12323399573677e-17*sin(theta3))*sin(theta4) - 6.12323399573677e-17*sin(theta2)*sin(theta3) + 3.74939945665464e-33*cos(theta2)*cos(theta3) + 3.74939945665464e-33*cos(theta2) - 3.74939945665464e-33*cos(theta3) + 1.40579962855621e-65)*cos(theta6)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[11]:theta7*(6.12323399573677e-17*(-(1.0*(1.0*cos(theta2)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- 1.0*(-1.0*sin(theta2)*sin(theta3) + 6.12323399573677e-17*cos(theta2)*cos(theta3) + 6.12323399573677e-17*cos(theta2) - 6.12323399573677e-17*cos(theta3) + 2.29584502165847e-49)*cos(theta5))*cos(theta6) - ((1.0*(1.0*cos(theta2)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+ 6.12323399573677e-17*sin(theta3))*cos(theta4))*cos(theta5)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+ 6.12323399573677e-17*sin(theta3))*sin(theta4))*sin(theta5) - 1.0*(-1.0*sin(theta2)*sin(theta3) + 6.12323399573677e-17*cos(theta2)*cos(theta3) + 6.12323399573677e-17*cos(theta2) - 6.12323399573677e-17*cos(theta3) + 2.29584502165847e-49)*sin(theta5))*sin(theta6) - 1.0*(1.0*(1.0*cos(theta2) + 3.74939945665464e-33)*cos(theta4) + 6.12323399573677e-17*(1.0*sin(theta2)*sin(theta3) - 6.12323399573677e-17*cos(theta2)*cos(theta3) + 6.12323399573677e-17*cos(theta3))*cos(theta4) - 1.0*(-1.0*sin(theta2)*cos(theta3) - 6.12323399573677e-17*sin(theta3)*cos(theta2) + 6.12323399573677e-17*sin(theta3))*sin(theta4) - 6.12323399573677e-17*sin(theta2)*sin(theta3) + 3.74939945665464e-33*cos(theta2)*cos(theta3) + 3.74939945665464e-33*cos(theta2) - 3.74939945665464e-33*cos(theta3) + 1.40579962855621e-65)*cos(theta6)) + 0.04951*(1.0*cos(theta2) + 3.74939945665464e-33)*sin(theta4) + 0.36665*(1.0*cos(theta2) + 3.74939945665464e-33)*cos(theta4) - 2.47990976827339e-18*(-(1.0*(1.0*cos(theta2)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- 1.0*(-1.0*sin(theta2)*sin(theta3) + 6.12323399573677e-17*cos(theta2)*cos(theta3) + 6.12323399573677e-17*cos(theta2) - 6.12323399573677e-17*cos(theta3) + 2.29584502165847e-49)*cos(theta5))*sin(theta6) + 2.41518718493845e-17*(-(1.0*(1.0*cos(theta2)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+ 6.12323399573677e-17*sin(theta3))*cos(theta4))*sin(theta5)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+ 6.12323399573677e-17*sin(theta3))*sin(theta4))*cos(theta5) - 1.0*(-1.0*sin(theta2)*sin(theta3) + 6.12323399573677e-17*cos(theta2)*cos(theta3) + 6.12323399573677e-17*cos(theta2) - 6.12323399573677e-17*cos(theta3) + 2.29584502165847e-49)*cos(theta5))*cos(theta6) - 0.39443*((1.0*(1.0*cos(theta2)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+ 6.12323399573677e-17*sin(theta3))*cos(theta4))*cos(theta5)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+ 6.12323399573677e-17*sin(theta3))*sin(theta4))*sin(theta5) - 1.0*(-1.0*sin(theta2)*sin(theta3) + 6.12323399573677e-17*cos(theta2)*cos(theta3) + 6.12323399573677e-17*cos(theta2) - 6.12323399573677e-17*cos(theta3) + 2.29584502165847e-49)*sin(theta5))*sin(theta6) - 0.0405*((1.0*(1.0*cos(theta2) + 3.74939945665464e-33)*sin(theta4) + 6.12323399573677e-17*(1.0*sin(theta2)*sin(theta3) - 6.12323399573677e-17*cos(theta2)*cos(theta3) + 6.12323399573677e-17*cos(theta3))*sin(theta4) + (-1.0*sin(theta2)*cos(theta3) - 6.12323399573677e-17*sin(theta3)*cos(theta2) + 6.12323399573677e-17*sin(theta3))*cos(theta4))*cos(theta5) + 6.12323399573677e-17*(1.0*(1.0*cos(theta2) + 3.74939945665464e-33)*cos(theta4) + 6.12323399573677e-17*(1.0*sin(theta2)*sin(theta3) - 6.12323399573677e-17*cos(theta2)*cos(theta3) + 6.12323399573677e-17*cos(theta3))*cos(theta4) - (-1.0*sin(theta2)*cos(theta3) - 6.12323399573677e-17*sin(theta3)*cos(theta2) + 6.12323399573677e-17*sin(theta3))*sin(theta4))*sin(theta5) - 1.0*(-1.0*sin(theta2)*sin(theta3) + 6.12323399573677e-17*cos(theta2)*cos(theta3) + 6.12323399573677e-17*cos(theta2) - 6.12323399573677e-17*cos(theta3) + 2.29584502165847e-49)*sin(theta5))*cos(theta6) + 3.03161315128927e-18*(1.0*sin(theta2)*sin(theta3) - 6.12323399573677e-17*cos(theta2)*cos(theta3) + 6.12323399573677e-17*cos(theta3))*sin(theta4) + 2.24508374453689e-17*(1.0*sin(theta2)*sin(theta3) - 6.12323399573677e-17*cos(theta2)*cos(theta3) + 6.12323399573677e-17*cos(theta3))*cos(theta4) - 0.36665*(-1.0*sin(theta2)*cos(theta3) - 6.12323399573677e-17*sin(theta3)*cos(theta2) + 6.12323399573677e-17*sin(theta3))*sin(theta4) + 0.04951*(-1.0*sin(theta2)*cos(theta3) - 6.12323399573677e-17*sin(theta3)*cos(theta2) + 6.12323399573677e-17*sin(theta3))*cos(theta4) + 0.0405*(1.0*(1.0*cos(theta2) + 3.74939945665464e-33)*cos(theta4) + 6.12323399573677e-17*(1.0*sin(theta2)*sin(theta3) - 6.12323399573677e-17*cos(theta2)*cos(theta3) + 6.12323399573677e-17*cos(theta3))*cos(theta4) - 1.0*(-1.0*sin(theta2)*cos(theta3) - 6.12323399573677e-17*sin(theta3)*cos(theta2) + 6.12323399573677e-17*sin(theta3))*sin(theta4) - 6.12323399573677e-17*sin(theta2)*sin(theta3) + 3.74939945665464e-33*cos(theta2)*cos(theta3) + 3.74939945665464e-33*cos(theta2) - 3.74939945665464e-33*cos(theta3) + 1.40579962855621e-65)*sin(theta6) - 0.39443*(1.0*(1.0*cos(theta2) + 3.74939945665464e-33)*cos(theta4) + 6.12323399573677e-17*(1.0*sin(theta2)*sin(theta3) - 6.12323399573677e-17*cos(theta2)*cos(theta3) + 6.12323399573677e-17*cos(theta3))*cos(theta4) - 1.0*(-1.0*sin(theta2)*cos(theta3) - 6.12323399573677e-17*sin(theta3)*cos(theta2) + 6.12323399573677e-17*sin(theta3))*sin(theta4) - 6.12323399573677e-17*sin(theta2)*sin(theta3) + 3.74939945665464e-33*cos(theta2)*cos(theta3) + 3.74939945665464e-33*cos(theta2) - 3.74939945665464e-33*cos(theta3) + 1.40579962855621e-65)*cos(theta6) - 2.24508374453689e-17*sin(theta2)*sin(theta3) + 0.04951*sin(theta2)*cos(theta3) + 3.03161315128927e-18*sin(theta3)*cos(theta2) - 3.03161315128927e-18*sin(theta3) + 1.37471731078243e-33*cos(theta2)*cos(theta3) + 0.3633*cos(theta2) - 1.37471731078243e-33*cos(theta3) + 0.27985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宋体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宋体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强调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标题样式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Noto Sans CJK SC"/>
    </w:rPr>
  </w:style>
  <w:style w:type="paragraph" w:styleId="Style11">
    <w:name w:val="页眉与页脚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宋体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41</Pages>
  <Words>3558</Words>
  <Characters>84542</Characters>
  <CharactersWithSpaces>88092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zh-CN</dc:language>
  <cp:lastModifiedBy/>
  <dcterms:modified xsi:type="dcterms:W3CDTF">2023-11-29T19:55:40Z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