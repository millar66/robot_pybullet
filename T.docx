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[0]:(0*(-(0*(-(-0*sin(theta1)*sin(theta2)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- 1.0*(1.0*(-0*sin(theta1)*sin(theta2) + cos(theta1)*cos(theta2))*sin(theta3) - 0*(-0*sin(theta1)*cos(theta2) - sin(theta2)*cos(theta1))*cos(theta3) + 0*sin(theta1)*cos(theta2) + 1.0*sin(theta1)*cos(theta3) - 0*sin(theta1) + 0*sin(theta2)*cos(theta1))*cos(theta5))*sin(theta6) + 1.0*((0*(-(-0*sin(theta1)*sin(theta2)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+ 1.0*sin(theta2)*cos(theta1))*sin(theta4))*cos(theta5)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+ 1.0*sin(theta2)*cos(theta1))*cos(theta4))*sin(theta5) - 1.0*(1.0*(-0*sin(theta1)*sin(theta2) + cos(theta1)*cos(theta2))*sin(theta3) - 0*(-0*sin(theta1)*cos(theta2) - sin(theta2)*cos(theta1))*cos(theta3) + 0*sin(theta1)*cos(theta2) + 1.0*sin(theta1)*cos(theta3) - 0*sin(theta1) + 0*sin(theta2)*cos(theta1))*sin(theta5))*cos(theta6) - 1.0*(0*(-0*sin(theta1)*sin(theta2) + cos(theta1)*cos(theta2))*sin(theta3) - 0*(-0*sin(theta1)*cos(theta2) - sin(theta2)*cos(theta1))*cos(theta3) + 0*(-(-0*sin(theta1)*sin(theta2) + cos(theta1)*cos(theta2))*sin(theta3) + 0*(-0*sin(theta1)*cos(theta2) - sin(theta2)*cos(theta1))*cos(theta3) - 1.0*sin(theta1)*cos(theta3))*cos(theta4) - 1.0*((-0*sin(theta1)*sin(theta2) + cos(theta1)*cos(theta2))*cos(theta3) + 0*(-0*sin(theta1)*cos(theta2) - sin(theta2)*cos(theta1))*sin(theta3) - 1.0*sin(theta1)*sin(theta3))*sin(theta4) + 1.0*(0*sin(theta1)*cos(theta2) - 0*sin(theta1) + 1.0*sin(theta2)*cos(theta1))*cos(theta4) + 0*sin(theta1)*cos(theta2) + 0*sin(theta1)*cos(theta3) - 0*sin(theta1) + 0*sin(theta2)*cos(theta1))*sin(theta6))*cos(theta8) + 1.0*(-0*(-0*sin(theta1)*sin(theta2) + cos(theta1)*cos(theta2))*sin(theta3) + 0*(-0*sin(theta1)*cos(theta2) - sin(theta2)*cos(theta1))*cos(theta3) - 0*(-(-0*sin(theta1)*sin(theta2) + cos(theta1)*cos(theta2))*sin(theta3) + 0*(-0*sin(theta1)*cos(theta2) - sin(theta2)*cos(theta1))*cos(theta3) - 1.0*sin(theta1)*cos(theta3))*cos(theta4) + 0*((-0*sin(theta1)*sin(theta2) + cos(theta1)*cos(theta2))*cos(theta3) + 0*(-0*sin(theta1)*cos(theta2) - sin(theta2)*cos(theta1))*sin(theta3) - 1.0*sin(theta1)*sin(theta3))*sin(theta4) + 1.0*(0*(-(-0*sin(theta1)*sin(theta2)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- 0*(0*(-(-0*sin(theta1)*sin(theta2)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- 0*(0*sin(theta1)*cos(theta2) - 0*sin(theta1) + 1.0*sin(theta2)*cos(theta1))*cos(theta4) + 1.0*(1.0*(-0*sin(theta1)*sin(theta2) + cos(theta1)*cos(theta2))*sin(theta3) - 0*(-0*sin(theta1)*cos(theta2) - sin(theta2)*cos(theta1))*cos(theta3) + 0*sin(theta1)*cos(theta2) + 1.0*sin(theta1)*cos(theta3) - 0*sin(theta1) + 0*sin(theta2)*cos(theta1))*cos(theta5) - 0*sin(theta1)*cos(theta2) - 0*sin(theta1)*cos(theta3) + 0*sin(theta1) – 0*sin(theta2)*cos(theta1))*sin(theta8)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[1]:-(0*(-(0*(-(-0*sin(theta1)*sin(theta2)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- 1.0*(1.0*(-0*sin(theta1)*sin(theta2) + cos(theta1)*cos(theta2))*sin(theta3) - 0*(-0*sin(theta1)*cos(theta2) - sin(theta2)*cos(theta1))*cos(theta3) + 0*sin(theta1)*cos(theta2) + 1.0*sin(theta1)*cos(theta3) - 0*sin(theta1) + 0*sin(theta2)*cos(theta1))*cos(theta5))*sin(theta6) + 1.0*((0*(-(-0*sin(theta1)*sin(theta2)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+ 1.0*sin(theta2)*cos(theta1))*sin(theta4))*cos(theta5)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+ 1.0*sin(theta2)*cos(theta1))*cos(theta4))*sin(theta5) - 1.0*(1.0*(-0*sin(theta1)*sin(theta2) + cos(theta1)*cos(theta2))*sin(theta3) - 0*(-0*sin(theta1)*cos(theta2) - sin(theta2)*cos(theta1))*cos(theta3) + 0*sin(theta1)*cos(theta2) + 1.0*sin(theta1)*cos(theta3) - 0*sin(theta1) + 0*sin(theta2)*cos(theta1))*sin(theta5))*cos(theta6) - 1.0*(0*(-0*sin(theta1)*sin(theta2) + cos(theta1)*cos(theta2))*sin(theta3) - 0*(-0*sin(theta1)*cos(theta2) - sin(theta2)*cos(theta1))*cos(theta3) + 0*(-(-0*sin(theta1)*sin(theta2) + cos(theta1)*cos(theta2))*sin(theta3) + 0*(-0*sin(theta1)*cos(theta2) - sin(theta2)*cos(theta1))*cos(theta3) - 1.0*sin(theta1)*cos(theta3))*cos(theta4) - 1.0*((-0*sin(theta1)*sin(theta2) + cos(theta1)*cos(theta2))*cos(theta3) + 0*(-0*sin(theta1)*cos(theta2) - sin(theta2)*cos(theta1))*sin(theta3) - 1.0*sin(theta1)*sin(theta3))*sin(theta4) + 1.0*(0*sin(theta1)*cos(theta2) - 0*sin(theta1) + 1.0*sin(theta2)*cos(theta1))*cos(theta4) + 0*sin(theta1)*cos(theta2) + 0*sin(theta1)*cos(theta3) - 0*sin(theta1) + 0*sin(theta2)*cos(theta1))*sin(theta6))*sin(theta8) + 1.0*(-0*(-0*sin(theta1)*sin(theta2) + cos(theta1)*cos(theta2))*sin(theta3) + 0*(-0*sin(theta1)*cos(theta2) - sin(theta2)*cos(theta1))*cos(theta3) - 0*(-(-0*sin(theta1)*sin(theta2) + cos(theta1)*cos(theta2))*sin(theta3) + 0*(-0*sin(theta1)*cos(theta2) - sin(theta2)*cos(theta1))*cos(theta3) - 1.0*sin(theta1)*cos(theta3))*cos(theta4) + 0*((-0*sin(theta1)*sin(theta2) + cos(theta1)*cos(theta2))*cos(theta3) + 0*(-0*sin(theta1)*cos(theta2) - sin(theta2)*cos(theta1))*sin(theta3) - 1.0*sin(theta1)*sin(theta3))*sin(theta4) + 1.0*(0*(-(-0*sin(theta1)*sin(theta2)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- 0*(0*(-(-0*sin(theta1)*sin(theta2)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- 0*(0*sin(theta1)*cos(theta2) - 0*sin(theta1) + 1.0*sin(theta2)*cos(theta1))*cos(theta4) + 1.0*(1.0*(-0*sin(theta1)*sin(theta2) + cos(theta1)*cos(theta2))*sin(theta3) - 0*(-0*sin(theta1)*cos(theta2) - sin(theta2)*cos(theta1))*cos(theta3) + 0*sin(theta1)*cos(theta2) + 1.0*sin(theta1)*cos(theta3) - 0*sin(theta1) + 0*sin(theta2)*cos(theta1))*cos(theta5) - 0*sin(theta1)*cos(theta2) - 0*sin(theta1)*cos(theta3) + 0*sin(theta1) – 0*sin(theta2)*cos(theta1))*cos(theta8)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[2]:0*(-(0*(-(-0*sin(theta1)*sin(theta2)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- 1.0*(1.0*(-0*sin(theta1)*sin(theta2) + cos(theta1)*cos(theta2))*sin(theta3) - 0*(-0*sin(theta1)*cos(theta2) - sin(theta2)*cos(theta1))*cos(theta3) + 0*sin(theta1)*cos(theta2) + 1.0*sin(theta1)*cos(theta3) - 0*sin(theta1) + 0*sin(theta2)*cos(theta1))*cos(theta5))*cos(theta6) - 1.0*((0*(-(-0*sin(theta1)*sin(theta2)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+ 1.0*sin(theta2)*cos(theta1))*sin(theta4))*cos(theta5)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+ 1.0*sin(theta2)*cos(theta1))*cos(theta4))*sin(theta5) - 1.0*(1.0*(-0*sin(theta1)*sin(theta2) + cos(theta1)*cos(theta2))*sin(theta3) - 0*(-0*sin(theta1)*cos(theta2) - sin(theta2)*cos(theta1))*cos(theta3) + 0*sin(theta1)*cos(theta2) + 1.0*sin(theta1)*cos(theta3) - 0*sin(theta1) + 0*sin(theta2)*cos(theta1))*sin(theta5))*sin(theta6) - 1.0*(0*(-0*sin(theta1)*sin(theta2) + cos(theta1)*cos(theta2))*sin(theta3) - 0*(-0*sin(theta1)*cos(theta2) - sin(theta2)*cos(theta1))*cos(theta3) + 0*(-(-0*sin(theta1)*sin(theta2) + cos(theta1)*cos(theta2))*sin(theta3) + 0*(-0*sin(theta1)*cos(theta2) - sin(theta2)*cos(theta1))*cos(theta3) - 1.0*sin(theta1)*cos(theta3))*cos(theta4) - 1.0*((-0*sin(theta1)*sin(theta2) + cos(theta1)*cos(theta2))*cos(theta3) + 0*(-0*sin(theta1)*cos(theta2) - sin(theta2)*cos(theta1))*sin(theta3) - 1.0*sin(theta1)*sin(theta3))*sin(theta4) + 1.0*(0*sin(theta1)*cos(theta2) - 0*sin(theta1) + 1.0*sin(theta2)*cos(theta1))*cos(theta4) + 0*sin(theta1)*cos(theta2) + 0*sin(theta1)*cos(theta3) - 0*sin(theta1) + 0*sin(theta2)*cos(theta1))*cos(theta6)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[3]:theta7*(0*(-(0*(-(-0*sin(theta1)*sin(theta2)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- 1.0*(1.0*(-0*sin(theta1)*sin(theta2) + cos(theta1)*cos(theta2))*sin(theta3) - 0*(-0*sin(theta1)*cos(theta2) - sin(theta2)*cos(theta1))*cos(theta3) + 0*sin(theta1)*cos(theta2) + 1.0*sin(theta1)*cos(theta3) - 0*sin(theta1) + 0*sin(theta2)*cos(theta1))*cos(theta5))*cos(theta6) - ((0*(-(-0*sin(theta1)*sin(theta2)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+ 1.0*sin(theta2)*cos(theta1))*sin(theta4))*cos(theta5)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+ 1.0*sin(theta2)*cos(theta1))*cos(theta4))*sin(theta5) - 1.0*(1.0*(-0*sin(theta1)*sin(theta2) + cos(theta1)*cos(theta2))*sin(theta3) - 0*(-0*sin(theta1)*cos(theta2) - sin(theta2)*cos(theta1))*cos(theta3) + 0*sin(theta1)*cos(theta2) + 1.0*sin(theta1)*cos(theta3) - 0*sin(theta1) + 0*sin(theta2)*cos(theta1))*sin(theta5))*sin(theta6) - 1.0*(0*(-0*sin(theta1)*sin(theta2) + cos(theta1)*cos(theta2))*sin(theta3) - 0*(-0*sin(theta1)*cos(theta2) - sin(theta2)*cos(theta1))*cos(theta3) + 0*(-(-0*sin(theta1)*sin(theta2) + cos(theta1)*cos(theta2))*sin(theta3) + 0*(-0*sin(theta1)*cos(theta2) - sin(theta2)*cos(theta1))*cos(theta3) - 1.0*sin(theta1)*cos(theta3))*cos(theta4) - 1.0*((-0*sin(theta1)*sin(theta2) + cos(theta1)*cos(theta2))*cos(theta3) + 0*(-0*sin(theta1)*cos(theta2) - sin(theta2)*cos(theta1))*sin(theta3) - 1.0*sin(theta1)*sin(theta3))*sin(theta4) + 1.0*(0*sin(theta1)*cos(theta2) - 0*sin(theta1) + 1.0*sin(theta2)*cos(theta1))*cos(theta4) + 0*sin(theta1)*cos(theta2) + 0*sin(theta1)*cos(theta3) - 0*sin(theta1) + 0*sin(theta2)*cos(theta1))*cos(theta6)) + 0*(-0*sin(theta1)*sin(theta2) + cos(theta1)*cos(theta2))*sin(theta3) - 0.04951*(-0*sin(theta1)*sin(theta2) + cos(theta1)*cos(theta2))*cos(theta3) - 0*(-0*sin(theta1)*cos(theta2) - sin(theta2)*cos(theta1))*sin(theta3) - 0*(-0*sin(theta1)*cos(theta2) - sin(theta2)*cos(theta1))*cos(theta3) + 0*(-(-0*sin(theta1)*sin(theta2) + cos(theta1)*cos(theta2))*sin(theta3) + 0*(-0*sin(theta1)*cos(theta2) - sin(theta2)*cos(theta1))*cos(theta3) - 1.0*sin(theta1)*cos(theta3))*sin(theta4) + 0*(-(-0*sin(theta1)*sin(theta2) + cos(theta1)*cos(theta2))*sin(theta3) + 0*(-0*sin(theta1)*cos(theta2) - sin(theta2)*cos(theta1))*cos(theta3) - 1.0*sin(theta1)*cos(theta3))*cos(theta4) - 0.36665*((-0*sin(theta1)*sin(theta2) + cos(theta1)*cos(theta2))*cos(theta3) + 0*(-0*sin(theta1)*cos(theta2) - sin(theta2)*cos(theta1))*sin(theta3) - 1.0*sin(theta1)*sin(theta3))*sin(theta4) + 0.04951*((-0*sin(theta1)*sin(theta2) + cos(theta1)*cos(theta2))*cos(theta3) + 0*(-0*sin(theta1)*cos(theta2) - sin(theta2)*cos(theta1))*sin(theta3) - 1.0*sin(theta1)*sin(theta3))*cos(theta4) - 0*(-(0*(-(-0*sin(theta1)*sin(theta2)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- 1.0*(1.0*(-0*sin(theta1)*sin(theta2) + cos(theta1)*cos(theta2))*sin(theta3) - 0*(-0*sin(theta1)*cos(theta2) - sin(theta2)*cos(theta1))*cos(theta3) + 0*sin(theta1)*cos(theta2) + 1.0*sin(theta1)*cos(theta3) - 0*sin(theta1) + 0*sin(theta2)*cos(theta1))*cos(theta5))*sin(theta6) + 0*(-(0*(-(-0*sin(theta1)*sin(theta2)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+ 1.0*sin(theta2)*cos(theta1))*sin(theta4))*sin(theta5)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+ 1.0*sin(theta2)*cos(theta1))*cos(theta4))*cos(theta5) - 1.0*(1.0*(-0*sin(theta1)*sin(theta2) + cos(theta1)*cos(theta2))*sin(theta3) - 0*(-0*sin(theta1)*cos(theta2) - sin(theta2)*cos(theta1))*cos(theta3) + 0*sin(theta1)*cos(theta2) + 1.0*sin(theta1)*cos(theta3) - 0*sin(theta1) + 0*sin(theta2)*cos(theta1))*cos(theta5))*cos(theta6) - 0.39443*((0*(-(-0*sin(theta1)*sin(theta2)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</w:t>
      </w:r>
    </w:p>
    <w:p>
      <w:pPr>
        <w:pStyle w:val="Normal"/>
        <w:spacing w:before="480" w:after="0"/>
        <w:rPr/>
      </w:pPr>
      <w:r>
        <w:rPr/>
        <w:t>+ 1.0*(0*sin(theta1)*cos(theta2) - 0*sin(theta1) + 1.0*sin(theta2)*cos(theta1))*sin(theta4))*cos(theta5)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+ 1.0*sin(theta2)*cos(theta1))*cos(theta4))*sin(theta5) - 1.0*(1.0*(-0*sin(theta1)*sin(theta2) + cos(theta1)*cos(theta2))*sin(theta3) - 0*(-0*sin(theta1)*cos(theta2) - sin(theta2)*cos(theta1))*cos(theta3) + 0*sin(theta1)*cos(theta2) + 1.0*sin(theta1)*cos(theta3) - 0*sin(theta1) + 0*sin(theta2)*cos(theta1))*sin(theta5))*sin(theta6) - 0.0405*((0*(-(-0*sin(theta1)*sin(theta2) + cos(theta1)*cos(theta2))*sin(theta3) + 0*(-0*sin(theta1)*cos(theta2) - sin(theta2)*cos(theta1))*cos(theta3) - 1.0*sin(theta1)*cos(theta3))*sin(theta4) + ((-0*sin(theta1)*sin(theta2) + cos(theta1)*cos(theta2))*cos(theta3) + 0*(-0*sin(theta1)*cos(theta2) - sin(theta2)*cos(theta1))*sin(theta3) - 1.0*sin(theta1)*sin(theta3))*cos(theta4) + 1.0*(0*sin(theta1)*cos(theta2) - 0*sin(theta1) + 1.0*sin(theta2)*cos(theta1))*sin(theta4))*cos(theta5) + 0*(0*(-(-0*sin(theta1)*sin(theta2) + cos(theta1)*cos(theta2))*sin(theta3) + 0*(-0*sin(theta1)*cos(theta2) - sin(theta2)*cos(theta1))*cos(theta3) - 1.0*sin(theta1)*cos(theta3))*cos(theta4) - ((-0*sin(theta1)*sin(theta2) + cos(theta1)*cos(theta2))*cos(theta3) + 0*(-0*sin(theta1)*cos(theta2) - sin(theta2)*cos(theta1))*sin(theta3) - 1.0*sin(theta1)*sin(theta3))*sin(theta4) + 1.0*(0*sin(theta1)*cos(theta2) - 0*sin(theta1) + 1.0*sin(theta2)*cos(theta1))*cos(theta4))*sin(theta5) - 1.0*(1.0*(-0*sin(theta1)*sin(theta2) + cos(theta1)*cos(theta2))*sin(theta3) - 0*(-0*sin(theta1)*cos(theta2) - sin(theta2)*cos(theta1))*cos(theta3) + 0*sin(theta1)*cos(theta2) + 1.0*sin(theta1)*cos(theta3) - 0*sin(theta1) + 0*sin(theta2)*cos(theta1))*sin(theta5))*cos(theta6) + 0.04951*(0*sin(theta1)*cos(theta2) - 0*sin(theta1) + 1.0*sin(theta2)*cos(theta1))*sin(theta4) + 0.36665*(0*sin(theta1)*cos(theta2) - 0*sin(theta1) + 1.0*sin(theta2)*cos(theta1))*cos(theta4) + 0.0405*(0*(-0*sin(theta1)*sin(theta2) + cos(theta1)*cos(theta2))*sin(theta3) - 0*(-0*sin(theta1)*cos(theta2) - sin(theta2)*cos(theta1))*cos(theta3) + 0*(-(-0*sin(theta1)*sin(theta2) + cos(theta1)*cos(theta2))*sin(theta3) + 0*(-0*sin(theta1)*cos(theta2) - sin(theta2)*cos(theta1))*cos(theta3) - 1.0*sin(theta1)*cos(theta3))*cos(theta4) - 1.0*((-0*sin(theta1)*sin(theta2) + cos(theta1)*cos(theta2))*cos(theta3) + 0*(-0*sin(theta1)*cos(theta2) - sin(theta2)*cos(theta1))*sin(theta3) - 1.0*sin(theta1)*sin(theta3))*sin(theta4) + 1.0*(0*sin(theta1)*cos(theta2) - 0*sin(theta1) + 1.0*sin(theta2)*cos(theta1))*cos(theta4) + 0*sin(theta1)*cos(theta2) + 0*sin(theta1)*cos(theta3) - 0*sin(theta1) + 0*sin(theta2)*cos(theta1))*sin(theta6) - 0.39443*(0*(-0*sin(theta1)*sin(theta2) + cos(theta1)*cos(theta2))*sin(theta3) - 0*(-0*sin(theta1)*cos(theta2) - sin(theta2)*cos(theta1))*cos(theta3) + 0*(-(-0*sin(theta1)*sin(theta2) + cos(theta1)*cos(theta2))*sin(theta3) + 0*(-0*sin(theta1)*cos(theta2) - sin(theta2)*cos(theta1))*cos(theta3) - 1.0*sin(theta1)*cos(theta3))*cos(theta4) - 1.0*((-0*sin(theta1)*sin(theta2) + cos(theta1)*cos(theta2))*cos(theta3) + 0*(-0*sin(theta1)*cos(theta2) - sin(theta2)*cos(theta1))*sin(theta3) - 1.0*sin(theta1)*sin(theta3))*sin(theta4) + 1.0*(0*sin(theta1)*cos(theta2) - 0*sin(theta1) + 1.0*sin(theta2)*cos(theta1))*cos(theta4) + 0*sin(theta1)*cos(theta2) + 0*sin(theta1)*cos(theta3) - 0*sin(theta1) + 0*sin(theta2)*cos(theta1))*cos(theta6) + 0.04951*sin(theta1)*sin(theta3) + 0*sin(theta1)*cos(theta2) + 0*sin(theta1)*cos(theta3) - 0*sin(theta1) + 0.3633*sin(theta2)*cos(theta1)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[4]:(1.0*(0*(-(0*(-1.0*sin(theta1)*sin(theta2)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+ 0*cos(theta1))*cos(theta4))*sin(theta5) +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+ 0*cos(theta1))*sin(theta4))*cos(theta5) - 1.0*(-0*(-1.0*sin(theta1)*sin(theta2) + 0*cos(theta1)*cos(theta2))*cos(theta3) + 1.0*(1.0*sin(theta1)*cos(theta2) + 0*sin(theta2)*cos(theta1))*sin(theta3) + 0*sin(theta1)*sin(theta2) - 0*cos(theta1)*cos(theta2) - 1.0*cos(theta1)*cos(theta3) + 0*cos(theta1))*sin(theta5))*cos(theta6) + 0*(0*(-(0*(-1.0*sin(theta1)*sin(theta2)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-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- 1.0*(-0*(-1.0*sin(theta1)*sin(theta2) + 0*cos(theta1)*cos(theta2))*cos(theta3) + 1.0*(1.0*sin(theta1)*cos(theta2) + 0*sin(theta2)*cos(theta1))*sin(theta3) + 0*sin(theta1)*sin(theta2) - 0*cos(theta1)*cos(theta2) - 1.0*cos(theta1)*cos(theta3) + 0*cos(theta1))*cos(theta5))*sin(theta6) - 1.0*(-0*(-1.0*sin(theta1)*sin(theta2) + 0*cos(theta1)*cos(theta2))*cos(theta3) + 0*(1.0*sin(theta1)*cos(theta2) + 0*sin(theta2)*cos(theta1))*sin(theta3) - 1.0*(0*(-1.0*sin(theta1)*sin(theta2)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 + 0*sin(theta1)*sin(theta2) - 0*cos(theta1)*cos(theta2) - 0*cos(theta1)*cos(theta3) + 0*cos(theta1))*sin(theta6))*cos(theta8) + 1.0*(0*(-1.0*sin(theta1)*sin(theta2) + 0*cos(theta1)*cos(theta2))*cos(theta3) - 0*(1.0*sin(theta1)*cos(theta2) + 0*sin(theta2)*cos(theta1))*sin(theta3) + 0*(0*(-1.0*sin(theta1)*sin(theta2) + 0*cos(theta1)*cos(theta2))*sin(theta3) + (1.0*sin(theta1)*cos(theta2) + 0*sin(theta2)*cos(theta1))*cos(theta3) + 1.0*sin(theta3)*cos(theta1))*sin(theta4) - 0*(0*(-1.0*sin(theta1)*sin(theta2) + 0*cos(theta1)*cos(theta2))*cos(theta3) - (1.0*sin(theta1)*cos(theta2) + 0*sin(theta2)*cos(theta1))*sin(theta3) + 1.0*cos(theta1)*cos(theta3))*cos(theta4) - 0*(-(0*(-1.0*sin(theta1)*sin(theta2)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+ 1.0*((0*(-1.0*sin(theta1)*sin(theta2)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- 0*(1.0*sin(theta1)*sin(theta2) - 0*cos(theta1)*cos(theta2) + 0*cos(theta1))*cos(theta4) + 1.0*(-0*(-1.0*sin(theta1)*sin(theta2) + 0*cos(theta1)*cos(theta2))*cos(theta3) + 1.0*(1.0*sin(theta1)*cos(theta2) + 0*sin(theta2)*cos(theta1))*sin(theta3) + 0*sin(theta1)*sin(theta2) - 0*cos(theta1)*cos(theta2) - 1.0*cos(theta1)*cos(theta3) + 0*cos(theta1))*cos(theta5) - 0*sin(theta1)*sin(theta2) + 0*cos(theta1)*cos(theta2) + 0*cos(theta1)*cos(theta3) – 0*cos(theta1))*sin(theta8)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[5]:-(1.0*(0*(-(0*(-1.0*sin(theta1)*sin(theta2)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+ 0*cos(theta1))*cos(theta4))*sin(theta5) +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+ 0*cos(theta1))*sin(theta4))*cos(theta5) - 1.0*(-0*(-1.0*sin(theta1)*sin(theta2) + 0*cos(theta1)*cos(theta2))*cos(theta3) + 1.0*(1.0*sin(theta1)*cos(theta2) + 0*sin(theta2)*cos(theta1))*sin(theta3) + 0*sin(theta1)*sin(theta2) - 0*cos(theta1)*cos(theta2) - 1.0*cos(theta1)*cos(theta3) + 0*cos(theta1))*sin(theta5))*cos(theta6) + 0*(0*(-(0*(-1.0*sin(theta1)*sin(theta2)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-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- 1.0*(-0*(-1.0*sin(theta1)*sin(theta2) + 0*cos(theta1)*cos(theta2))*cos(theta3) + 1.0*(1.0*sin(theta1)*cos(theta2) + 0*sin(theta2)*cos(theta1))*sin(theta3) + 0*sin(theta1)*sin(theta2) - 0*cos(theta1)*cos(theta2) - 1.0*cos(theta1)*cos(theta3) + 0*cos(theta1))*cos(theta5))*sin(theta6) - 1.0*(-0*(-1.0*sin(theta1)*sin(theta2) + 0*cos(theta1)*cos(theta2))*cos(theta3) + 0*(1.0*sin(theta1)*cos(theta2) + 0*sin(theta2)*cos(theta1))*sin(theta3) - 1.0*(0*(-1.0*sin(theta1)*sin(theta2)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 + 0*sin(theta1)*sin(theta2) - 0*cos(theta1)*cos(theta2) - 0*cos(theta1)*cos(theta3) + 0*cos(theta1))*sin(theta6))*sin(theta8) + 1.0*(0*(-1.0*sin(theta1)*sin(theta2) + 0*cos(theta1)*cos(theta2))*cos(theta3) - 0*(1.0*sin(theta1)*cos(theta2) + 0*sin(theta2)*cos(theta1))*sin(theta3) + 0*(0*(-1.0*sin(theta1)*sin(theta2) + 0*cos(theta1)*cos(theta2))*sin(theta3) + (1.0*sin(theta1)*cos(theta2) + 0*sin(theta2)*cos(theta1))*cos(theta3) + 1.0*sin(theta3)*cos(theta1))*sin(theta4) - 0*(0*(-1.0*sin(theta1)*sin(theta2) + 0*cos(theta1)*cos(theta2))*cos(theta3) - (1.0*sin(theta1)*cos(theta2) + 0*sin(theta2)*cos(theta1))*sin(theta3) + 1.0*cos(theta1)*cos(theta3))*cos(theta4) - 0*(-(0*(-1.0*sin(theta1)*sin(theta2)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+ 1.0*((0*(-1.0*sin(theta1)*sin(theta2)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- 0*(1.0*sin(theta1)*sin(theta2) - 0*cos(theta1)*cos(theta2) + 0*cos(theta1))*cos(theta4) + 1.0*(-0*(-1.0*sin(theta1)*sin(theta2) + 0*cos(theta1)*cos(theta2))*cos(theta3) + 1.0*(1.0*sin(theta1)*cos(theta2) + 0*sin(theta2)*cos(theta1))*sin(theta3) + 0*sin(theta1)*sin(theta2) - 0*cos(theta1)*cos(theta2) - 1.0*cos(theta1)*cos(theta3) + 0*cos(theta1))*cos(theta5) - 0*sin(theta1)*sin(theta2) + 0*cos(theta1)*cos(theta2) + 0*cos(theta1)*cos(theta3) – 0*cos(theta1))*cos(theta8)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[6]:-1.0*(0*(-(0*(-1.0*sin(theta1)*sin(theta2)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+ 0*cos(theta1))*cos(theta4))*sin(theta5) +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+ 0*cos(theta1))*sin(theta4))*cos(theta5) - 1.0*(-0*(-1.0*sin(theta1)*sin(theta2) + 0*cos(theta1)*cos(theta2))*cos(theta3) + 1.0*(1.0*sin(theta1)*cos(theta2) + 0*sin(theta2)*cos(theta1))*sin(theta3) + 0*sin(theta1)*sin(theta2) - 0*cos(theta1)*cos(theta2) - 1.0*cos(theta1)*cos(theta3) + 0*cos(theta1))*sin(theta5))*sin(theta6) + 0*(0*(-(0*(-1.0*sin(theta1)*sin(theta2)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-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- 1.0*(-0*(-1.0*sin(theta1)*sin(theta2) + 0*cos(theta1)*cos(theta2))*cos(theta3) + 1.0*(1.0*sin(theta1)*cos(theta2) + 0*sin(theta2)*cos(theta1))*sin(theta3) + 0*sin(theta1)*sin(theta2) - 0*cos(theta1)*cos(theta2) - 1.0*cos(theta1)*cos(theta3) + 0*cos(theta1))*cos(theta5))*cos(theta6) - 1.0*(-0*(-1.0*sin(theta1)*sin(theta2) + 0*cos(theta1)*cos(theta2))*cos(theta3) + 0*(1.0*sin(theta1)*cos(theta2) + 0*sin(theta2)*cos(theta1))*sin(theta3) - 1.0*(0*(-1.0*sin(theta1)*sin(theta2)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 + 0*sin(theta1)*sin(theta2) - 0*cos(theta1)*cos(theta2) - 0*cos(theta1)*cos(theta3) + 0*cos(theta1))*cos(theta6)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[7]:theta7*(-(0*(-(0*(-1.0*sin(theta1)*sin(theta2)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+ 0*cos(theta1))*cos(theta4))*sin(theta5) +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+ 0*cos(theta1))*sin(theta4))*cos(theta5) - 1.0*(-0*(-1.0*sin(theta1)*sin(theta2) + 0*cos(theta1)*cos(theta2))*cos(theta3) + 1.0*(1.0*sin(theta1)*cos(theta2) + 0*sin(theta2)*cos(theta1))*sin(theta3) + 0*sin(theta1)*sin(theta2) - 0*cos(theta1)*cos(theta2) - 1.0*cos(theta1)*cos(theta3) + 0*cos(theta1))*sin(theta5))*sin(theta6) + 0*(0*(-(0*(-1.0*sin(theta1)*sin(theta2)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-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- 1.0*(-0*(-1.0*sin(theta1)*sin(theta2) + 0*cos(theta1)*cos(theta2))*cos(theta3) + 1.0*(1.0*sin(theta1)*cos(theta2) + 0*sin(theta2)*cos(theta1))*sin(theta3) + 0*sin(theta1)*sin(theta2) - 0*cos(theta1)*cos(theta2) - 1.0*cos(theta1)*cos(theta3) + 0*cos(theta1))*cos(theta5))*cos(theta6) - 1.0*(-0*(-1.0*sin(theta1)*sin(theta2) + 0*cos(theta1)*cos(theta2))*cos(theta3) + 0*(1.0*sin(theta1)*cos(theta2) + 0*sin(theta2)*cos(theta1))*sin(theta3) - 1.0*(0*(-1.0*sin(theta1)*sin(theta2)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 + 0*sin(theta1)*sin(theta2) - 0*cos(theta1)*cos(theta2) - 0*cos(theta1)*cos(theta3) + 0*cos(theta1))*cos(theta6)) - 0*(-1.0*sin(theta1)*sin(theta2) + 0*cos(theta1)*cos(theta2))*sin(theta3) - 0*(-1.0*sin(theta1)*sin(theta2) + 0*cos(theta1)*cos(theta2))*cos(theta3) + 0*(1.0*sin(theta1)*cos(theta2) + 0*sin(theta2)*cos(theta1))*sin(theta3) - 0.04951*(1.0*sin(theta1)*cos(theta2) + 0*sin(theta2)*cos(theta1))*cos(theta3) - 0.36665*(0*(-1.0*sin(theta1)*sin(theta2) + 0*cos(theta1)*cos(theta2))*sin(theta3) + (1.0*sin(theta1)*cos(theta2) + 0*sin(theta2)*cos(theta1))*cos(theta3) + 1.0*sin(theta3)*cos(theta1))*sin(theta4) + 0.04951*(0*(-1.0*sin(theta1)*sin(theta2)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+ 0*(0*(-1.0*sin(theta1)*sin(theta2) + 0*cos(theta1)*cos(theta2))*cos(theta3) - (1.0*sin(theta1)*cos(theta2) + 0*sin(theta2)*cos(theta1))*sin(theta3) + 1.0*cos(theta1)*cos(theta3))*cos(theta4) - 0.39443*(0*(-(0*(-1.0*sin(theta1)*sin(theta2)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+ 0*cos(theta1))*cos(theta4))*sin(theta5) +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+ 0*cos(theta1))*sin(theta4))*cos(theta5) - 1.0*(-0*(-1.0*sin(theta1)*sin(theta2) + 0*cos(theta1)*cos(theta2))*cos(theta3) + 1.0*(1.0*sin(theta1)*cos(theta2) + 0*sin(theta2)*cos(theta1))*sin(theta3) + 0*sin(theta1)*sin(theta2) - 0*cos(theta1)*cos(theta2) - 1.0*cos(theta1)*cos(theta3) + 0*cos(theta1))*sin(theta5))*sin(theta6) - 0.0405*(0*(-(0*(-1.0*sin(theta1)*sin(theta2)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+ 0*cos(theta1))*cos(theta4))*sin(theta5) +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+ 0*cos(theta1))*sin(theta4))*cos(theta5) - 1.0*(-0*(-1.0*sin(theta1)*sin(theta2) + 0*cos(theta1)*cos(theta2))*cos(theta3) + 1.0*(1.0*sin(theta1)*cos(theta2) + 0*sin(theta2)*cos(theta1))*sin(theta3) + 0*sin(theta1)*sin(theta2) - 0*cos(theta1)*cos(theta2) - 1.0*cos(theta1)*cos(theta3) + 0*cos(theta1))*sin(theta5))*cos(theta6) - 0*(0*(-(0*(-1.0*sin(theta1)*sin(theta2) + 0*cos(theta1)*cos(theta2))*sin(theta3) + (1.0*sin(theta1)*cos(theta2) + 0*sin(theta2)*cos(theta1))*cos(theta3) + 1.0*sin(theta3)*cos(theta1))*sin(theta4) + 0*(0*(-1.0*sin(theta1)*sin(theta2)</w:t>
      </w:r>
    </w:p>
    <w:p>
      <w:pPr>
        <w:pStyle w:val="Normal"/>
        <w:spacing w:before="480" w:after="0"/>
        <w:rPr/>
      </w:pPr>
      <w:r>
        <w:rPr/>
        <w:t>+ 0*cos(theta1)*cos(theta2))*cos(theta3) - (1.0*sin(theta1)*cos(theta2) + 0*sin(theta2)*cos(theta1))*sin(theta3) + 1.0*cos(theta1)*cos(theta3))*cos(theta4) + 1.0*(1.0*sin(theta1)*sin(theta2) - 0*cos(theta1)*cos(theta2) + 0*cos(theta1))*cos(theta4))*cos(theta5) -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- 1.0*(-0*(-1.0*sin(theta1)*sin(theta2) + 0*cos(theta1)*cos(theta2))*cos(theta3) + 1.0*(1.0*sin(theta1)*cos(theta2) + 0*sin(theta2)*cos(theta1))*sin(theta3) + 0*sin(theta1)*sin(theta2) - 0*cos(theta1)*cos(theta2) - 1.0*cos(theta1)*cos(theta3) + 0*cos(theta1))*cos(theta5))*sin(theta6) + 0*(0*(-(0*(-1.0*sin(theta1)*sin(theta2)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+ 0*cos(theta1))*cos(theta4))*cos(theta5) - ((0*(-1.0*sin(theta1)*sin(theta2) + 0*cos(theta1)*cos(theta2))*sin(theta3) + (1.0*sin(theta1)*cos(theta2) + 0*sin(theta2)*cos(theta1))*cos(theta3) + 1.0*sin(theta3)*cos(theta1))*cos(theta4) + 0*(0*(-1.0*sin(theta1)*sin(theta2) + 0*cos(theta1)*cos(theta2))*cos(theta3) - (1.0*sin(theta1)*cos(theta2) + 0*sin(theta2)*cos(theta1))*sin(theta3) + 1.0*cos(theta1)*cos(theta3))*sin(theta4) + 1.0*(1.0*sin(theta1)*sin(theta2) - 0*cos(theta1)*cos(theta2) + 0*cos(theta1))*sin(theta4))*sin(theta5) - 1.0*(-0*(-1.0*sin(theta1)*sin(theta2) + 0*cos(theta1)*cos(theta2))*cos(theta3) + 1.0*(1.0*sin(theta1)*cos(theta2) + 0*sin(theta2)*cos(theta1))*sin(theta3) + 0*sin(theta1)*sin(theta2) - 0*cos(theta1)*cos(theta2) - 1.0*cos(theta1)*cos(theta3) + 0*cos(theta1))*cos(theta5))*cos(theta6) + 0.04951*(1.0*sin(theta1)*sin(theta2) - 0*cos(theta1)*cos(theta2) + 0*cos(theta1))*sin(theta4) + 0.36665*(1.0*sin(theta1)*sin(theta2) - 0*cos(theta1)*cos(theta2) + 0*cos(theta1))*cos(theta4) + 0.0405*(-0*(-1.0*sin(theta1)*sin(theta2) + 0*cos(theta1)*cos(theta2))*cos(theta3) + 0*(1.0*sin(theta1)*cos(theta2) + 0*sin(theta2)*cos(theta1))*sin(theta3) - 1.0*(0*(-1.0*sin(theta1)*sin(theta2)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 + 0*sin(theta1)*sin(theta2) - 0*cos(theta1)*cos(theta2) - 0*cos(theta1)*cos(theta3) + 0*cos(theta1))*sin(theta6) - 0.39443*(-0*(-1.0*sin(theta1)*sin(theta2) + 0*cos(theta1)*cos(theta2))*cos(theta3) + 0*(1.0*sin(theta1)*cos(theta2) + 0*sin(theta2)*cos(theta1))*sin(theta3) - 1.0*(0*(-1.0*sin(theta1)*sin(theta2) + 0*cos(theta1)*cos(theta2))*sin(theta3) + (1.0*sin(theta1)*cos(theta2) + 0*sin(theta2)*cos(theta1))*cos(theta3) + 1.0*sin(theta3)*cos(theta1))*sin(theta4) + 0*(0*(-1.0*sin(theta1)*sin(theta2) + 0*cos(theta1)*cos(theta2))*cos(theta3) - (1.0*sin(theta1)*cos(theta2) + 0*sin(theta2)*cos(theta1))*sin(theta3) + 1.0*cos(theta1)*cos(theta3))*cos(theta4) + 1.0*(1.0*sin(theta1)*sin(theta2) - 0*cos(theta1)*cos(theta2) + 0*cos(theta1))*cos(theta4) + 0*sin(theta1)*sin(theta2) - 0*cos(theta1)*cos(theta2) - 0*cos(theta1)*cos(theta3) + 0*cos(theta1))*cos(theta6) + 0.3633*sin(theta1)*sin(theta2) - 0.04951*sin(theta3)*cos(theta1) - 0*cos(theta1)*cos(theta2) - 0*cos(theta1)*cos(theta3) + 0*cos(theta1)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[8]:(0*(-(1.0*(1.0*cos(theta2) + 0)*sin(theta4) + 0*(1.0*sin(theta2)*sin(theta3) - 0*cos(theta2)*cos(theta3) + 0*cos(theta3))*sin(theta4) + (-1.0*sin(theta2)*cos(theta3) - 0*sin(theta3)*cos(theta2) + 0*sin(theta3))*cos(theta4))*sin(theta5) + 0*(1.0*(1.0*cos(theta2) + 0)*cos(theta4) + 0*(1.0*sin(theta2)*sin(theta3) - 0*cos(theta2)*cos(theta3) + 0*cos(theta3))*cos(theta4) - (-1.0*sin(theta2)*cos(theta3) - 0*sin(theta3)*cos(theta2) + 0*sin(theta3))*sin(theta4))*cos(theta5) - 1.0*(-1.0*sin(theta2)*sin(theta3) + 0*cos(theta2)*cos(theta3) + 0*cos(theta2) - 0*cos(theta3) + 0)*cos(theta5))*sin(theta6) + 1.0*((1.0*(1.0*cos(theta2) + 0)*sin(theta4) + 0*(1.0*sin(theta2)*sin(theta3) - 0*cos(theta2)*cos(theta3) + 0*cos(theta3))*sin(theta4) + (-1.0*sin(theta2)*cos(theta3) - 0*sin(theta3)*cos(theta2) + 0*sin(theta3))*cos(theta4))*cos(theta5) + 0*(1.0*(1.0*cos(theta2) + 0)*cos(theta4) + 0*(1.0*sin(theta2)*sin(theta3) - 0*cos(theta2)*cos(theta3) + 0*cos(theta3))*cos(theta4) - (-1.0*sin(theta2)*cos(theta3) - 0*sin(theta3)*cos(theta2) + 0*sin(theta3))*sin(theta4))*sin(theta5) - 1.0*(-1.0*sin(theta2)*sin(theta3) + 0*cos(theta2)*cos(theta3) + 0*cos(theta2) - 0*cos(theta3) + 0)*sin(theta5))*cos(theta6) - 1.0*(1.0*(1.0*cos(theta2) + 0)*cos(theta4) + 0*(1.0*sin(theta2)*sin(theta3) - 0*cos(theta2)*cos(theta3) + 0*cos(theta3))*cos(theta4) - 1.0*(-1.0*sin(theta2)*cos(theta3) - 0*sin(theta3)*cos(theta2) + 0*sin(theta3))*sin(theta4) - 0*sin(theta2)*sin(theta3) + 0*cos(theta2)*cos(theta3) + 0*cos(theta2) - 0*cos(theta3) + 0)*sin(theta6))*cos(theta8) + 1.0*(-0*(1.0*cos(theta2) + 0)*cos(theta4) + 1.0*(1.0*(1.0*cos(theta2) + 0)*sin(theta4) + 0*(1.0*sin(theta2)*sin(theta3) - 0*cos(theta2)*cos(theta3) + 0*cos(theta3))*sin(theta4) + (-1.0*sin(theta2)*cos(theta3) - 0*sin(theta3)*cos(theta2) + 0*sin(theta3))*cos(theta4))*sin(theta5) - 0*(1.0*(1.0*cos(theta2) + 0)*cos(theta4) + 0*(1.0*sin(theta2)*sin(theta3) - 0*cos(theta2)*cos(theta3) + 0*cos(theta3))*cos(theta4) - (-1.0*sin(theta2)*cos(theta3) - 0*sin(theta3)*cos(theta2) + 0*sin(theta3))*sin(theta4))*cos(theta5) - 0*(1.0*sin(theta2)*sin(theta3) - 0*cos(theta2)*cos(theta3) + 0*cos(theta3))*cos(theta4) + 0*(-1.0*sin(theta2)*cos(theta3) - 0*sin(theta3)*cos(theta2) + 0*sin(theta3))*sin(theta4) + 1.0*(-1.0*sin(theta2)*sin(theta3) + 0*cos(theta2)*cos(theta3) + 0*cos(theta2) - 0*cos(theta3) + 0)*cos(theta5) + 0*sin(theta2)*sin(theta3) - 0*cos(theta2)*cos(theta3) - 0*cos(theta2) + 0*cos(theta3) – 0)*sin(theta8)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[9]:-(0*(-(1.0*(1.0*cos(theta2) + 0)*sin(theta4) + 0*(1.0*sin(theta2)*sin(theta3) - 0*cos(theta2)*cos(theta3) + 0*cos(theta3))*sin(theta4) + (-1.0*sin(theta2)*cos(theta3) - 0*sin(theta3)*cos(theta2) + 0*sin(theta3))*cos(theta4))*sin(theta5) + 0*(1.0*(1.0*cos(theta2) + 0)*cos(theta4) + 0*(1.0*sin(theta2)*sin(theta3) - 0*cos(theta2)*cos(theta3) + 0*cos(theta3))*cos(theta4) - (-1.0*sin(theta2)*cos(theta3) - 0*sin(theta3)*cos(theta2) + 0*sin(theta3))*sin(theta4))*cos(theta5) - 1.0*(-1.0*sin(theta2)*sin(theta3) + 0*cos(theta2)*cos(theta3) + 0*cos(theta2) - 0*cos(theta3) + 0)*cos(theta5))*sin(theta6) + 1.0*((1.0*(1.0*cos(theta2) + 0)*sin(theta4) + 0*(1.0*sin(theta2)*sin(theta3) - 0*cos(theta2)*cos(theta3) + 0*cos(theta3))*sin(theta4) + (-1.0*sin(theta2)*cos(theta3) - 0*sin(theta3)*cos(theta2) + 0*sin(theta3))*cos(theta4))*cos(theta5) + 0*(1.0*(1.0*cos(theta2) + 0)*cos(theta4) + 0*(1.0*sin(theta2)*sin(theta3) - 0*cos(theta2)*cos(theta3) + 0*cos(theta3))*cos(theta4) - (-1.0*sin(theta2)*cos(theta3) - 0*sin(theta3)*cos(theta2) + 0*sin(theta3))*sin(theta4))*sin(theta5) - 1.0*(-1.0*sin(theta2)*sin(theta3) + 0*cos(theta2)*cos(theta3) + 0*cos(theta2) - 0*cos(theta3) + 0)*sin(theta5))*cos(theta6) - 1.0*(1.0*(1.0*cos(theta2) + 0)*cos(theta4) + 0*(1.0*sin(theta2)*sin(theta3) - 0*cos(theta2)*cos(theta3) + 0*cos(theta3))*cos(theta4) - 1.0*(-1.0*sin(theta2)*cos(theta3) - 0*sin(theta3)*cos(theta2) + 0*sin(theta3))*sin(theta4) - 0*sin(theta2)*sin(theta3) + 0*cos(theta2)*cos(theta3) + 0*cos(theta2) - 0*cos(theta3) + 0)*sin(theta6))*sin(theta8) + 1.0*(-0*(1.0*cos(theta2) + 0)*cos(theta4) + 1.0*(1.0*(1.0*cos(theta2) + 0)*sin(theta4) + 0*(1.0*sin(theta2)*sin(theta3) - 0*cos(theta2)*cos(theta3) + 0*cos(theta3))*sin(theta4) + (-1.0*sin(theta2)*cos(theta3) - 0*sin(theta3)*cos(theta2) + 0*sin(theta3))*cos(theta4))*sin(theta5) - 0*(1.0*(1.0*cos(theta2) + 0)*cos(theta4) + 0*(1.0*sin(theta2)*sin(theta3) - 0*cos(theta2)*cos(theta3) + 0*cos(theta3))*cos(theta4) - (-1.0*sin(theta2)*cos(theta3) - 0*sin(theta3)*cos(theta2) + 0*sin(theta3))*sin(theta4))*cos(theta5) - 0*(1.0*sin(theta2)*sin(theta3) - 0*cos(theta2)*cos(theta3) + 0*cos(theta3))*cos(theta4) + 0*(-1.0*sin(theta2)*cos(theta3) - 0*sin(theta3)*cos(theta2) + 0*sin(theta3))*sin(theta4) + 1.0*(-1.0*sin(theta2)*sin(theta3) + 0*cos(theta2)*cos(theta3) + 0*cos(theta2) - 0*cos(theta3) + 0)*cos(theta5) + 0*sin(theta2)*sin(theta3) - 0*cos(theta2)*cos(theta3) - 0*cos(theta2) + 0*cos(theta3) – 0)*cos(theta8)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[10]:0*(-(1.0*(1.0*cos(theta2) + 0)*sin(theta4) + 0*(1.0*sin(theta2)*sin(theta3) - 0*cos(theta2)*cos(theta3) + 0*cos(theta3))*sin(theta4) + (-1.0*sin(theta2)*cos(theta3) - 0*sin(theta3)*cos(theta2) + 0*sin(theta3))*cos(theta4))*sin(theta5) + 0*(1.0*(1.0*cos(theta2) + 0)*cos(theta4) + 0*(1.0*sin(theta2)*sin(theta3) - 0*cos(theta2)*cos(theta3) + 0*cos(theta3))*cos(theta4) - (-1.0*sin(theta2)*cos(theta3) - 0*sin(theta3)*cos(theta2) + 0*sin(theta3))*sin(theta4))*cos(theta5) - 1.0*(-1.0*sin(theta2)*sin(theta3) + 0*cos(theta2)*cos(theta3) + 0*cos(theta2) - 0*cos(theta3) + 0)*cos(theta5))*cos(theta6) - 1.0*((1.0*(1.0*cos(theta2) + 0)*sin(theta4) + 0*(1.0*sin(theta2)*sin(theta3) - 0*cos(theta2)*cos(theta3) + 0*cos(theta3))*sin(theta4) + (-1.0*sin(theta2)*cos(theta3) - 0*sin(theta3)*cos(theta2) + 0*sin(theta3))*cos(theta4))*cos(theta5) + 0*(1.0*(1.0*cos(theta2) + 0)*cos(theta4) + 0*(1.0*sin(theta2)*sin(theta3) - 0*cos(theta2)*cos(theta3) + 0*cos(theta3))*cos(theta4) - (-1.0*sin(theta2)*cos(theta3) - 0*sin(theta3)*cos(theta2) + 0*sin(theta3))*sin(theta4))*sin(theta5) - 1.0*(-1.0*sin(theta2)*sin(theta3) + 0*cos(theta2)*cos(theta3) + 0*cos(theta2) - 0*cos(theta3) + 0)*sin(theta5))*sin(theta6) - 1.0*(1.0*(1.0*cos(theta2) + 0)*cos(theta4) + 0*(1.0*sin(theta2)*sin(theta3) - 0*cos(theta2)*cos(theta3) + 0*cos(theta3))*cos(theta4) - 1.0*(-1.0*sin(theta2)*cos(theta3) - 0*sin(theta3)*cos(theta2) + 0*sin(theta3))*sin(theta4) - 0*sin(theta2)*sin(theta3) + 0*cos(theta2)*cos(theta3) + 0*cos(theta2) - 0*cos(theta3) + 0)*cos(theta6)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  <w:t>[11]:theta7*(0*(-(1.0*(1.0*cos(theta2) + 0)*sin(theta4) + 0*(1.0*sin(theta2)*sin(theta3) - 0*cos(theta2)*cos(theta3) + 0*cos(theta3))*sin(theta4) + (-1.0*sin(theta2)*cos(theta3) - 0*sin(theta3)*cos(theta2) + 0*sin(theta3))*cos(theta4))*sin(theta5) + 0*(1.0*(1.0*cos(theta2) + 0)*cos(theta4) + 0*(1.0*sin(theta2)*sin(theta3) - 0*cos(theta2)*cos(theta3) + 0*cos(theta3))*cos(theta4) - (-1.0*sin(theta2)*cos(theta3) - 0*sin(theta3)*cos(theta2) + 0*sin(theta3))*sin(theta4))*cos(theta5) - 1.0*(-1.0*sin(theta2)*sin(theta3) + 0*cos(theta2)*cos(theta3) + 0*cos(theta2) - 0*cos(theta3) + 0)*cos(theta5))*cos(theta6) - ((1.0*(1.0*cos(theta2) + 0)*sin(theta4) + 0*(1.0*sin(theta2)*sin(theta3) - 0*cos(theta2)*cos(theta3) + 0*cos(theta3))*sin(theta4) + (-1.0*sin(theta2)*cos(theta3) - 0*sin(theta3)*cos(theta2) + 0*sin(theta3))*cos(theta4))*cos(theta5) + 0*(1.0*(1.0*cos(theta2) + 0)*cos(theta4) + 0*(1.0*sin(theta2)*sin(theta3) - 0*cos(theta2)*cos(theta3) + 0*cos(theta3))*cos(theta4) - (-1.0*sin(theta2)*cos(theta3) - 0*sin(theta3)*cos(theta2) + 0*sin(theta3))*sin(theta4))*sin(theta5) - 1.0*(-1.0*sin(theta2)*sin(theta3) + 0*cos(theta2)*cos(theta3) + 0*cos(theta2) - 0*cos(theta3) + 0)*sin(theta5))*sin(theta6) - 1.0*(1.0*(1.0*cos(theta2) + 0)*cos(theta4) + 0*(1.0*sin(theta2)*sin(theta3) - 0*cos(theta2)*cos(theta3) + 0*cos(theta3))*cos(theta4) - 1.0*(-1.0*sin(theta2)*cos(theta3) - 0*sin(theta3)*cos(theta2) + 0*sin(theta3))*sin(theta4) - 0*sin(theta2)*sin(theta3) + 0*cos(theta2)*cos(theta3) + 0*cos(theta2) - 0*cos(theta3) + 0)*cos(theta6)) + 0.04951*(1.0*cos(theta2) + 0)*sin(theta4) + 0.36665*(1.0*cos(theta2) + 0)*cos(theta4) - 0*(-(1.0*(1.0*cos(theta2) + 0)*sin(theta4) + 0*(1.0*sin(theta2)*sin(theta3) - 0*cos(theta2)*cos(theta3) + 0*cos(theta3))*sin(theta4) + (-1.0*sin(theta2)*cos(theta3) - 0*sin(theta3)*cos(theta2) + 0*sin(theta3))*cos(theta4))*sin(theta5) + 0*(1.0*(1.0*cos(theta2) + 0)*cos(theta4) + 0*(1.0*sin(theta2)*sin(theta3) - 0*cos(theta2)*cos(theta3) + 0*cos(theta3))*cos(theta4) - (-1.0*sin(theta2)*cos(theta3) - 0*sin(theta3)*cos(theta2) + 0*sin(theta3))*sin(theta4))*cos(theta5) - 1.0*(-1.0*sin(theta2)*sin(theta3) + 0*cos(theta2)*cos(theta3) + 0*cos(theta2) - 0*cos(theta3) + 0)*cos(theta5))*sin(theta6) + 0*(-(1.0*(1.0*cos(theta2) + 0)*sin(theta4) + 0*(1.0*sin(theta2)*sin(theta3) - 0*cos(theta2)*cos(theta3) + 0*cos(theta3))*sin(theta4) + (-1.0*sin(theta2)*cos(theta3) - 0*sin(theta3)*cos(theta2) + 0*sin(theta3))*cos(theta4))*sin(theta5) + 0*(1.0*(1.0*cos(theta2) + 0)*cos(theta4) + 0*(1.0*sin(theta2)*sin(theta3) - 0*cos(theta2)*cos(theta3) + 0*cos(theta3))*cos(theta4) - (-1.0*sin(theta2)*cos(theta3) - 0*sin(theta3)*cos(theta2) + 0*sin(theta3))*sin(theta4))*cos(theta5) - 1.0*(-1.0*sin(theta2)*sin(theta3) + 0*cos(theta2)*cos(theta3) + 0*cos(theta2) - 0*cos(theta3) + 0)*cos(theta5))*cos(theta6) - 0.39443*((1.0*(1.0*cos(theta2) + 0)*sin(theta4) + 0*(1.0*sin(theta2)*sin(theta3) - 0*cos(theta2)*cos(theta3) + 0*cos(theta3))*sin(theta4) + (-1.0*sin(theta2)*cos(theta3) - 0*sin(theta3)*cos(theta2) + 0*sin(theta3))*cos(theta4))*cos(theta5) + 0*(1.0*(1.0*cos(theta2) + 0)*cos(theta4) + 0*(1.0*sin(theta2)*sin(theta3) - 0*cos(theta2)*cos(theta3) + 0*cos(theta3))*cos(theta4) - (-1.0*sin(theta2)*cos(theta3) - 0*sin(theta3)*cos(theta2) + 0*sin(theta3))*sin(theta4))*sin(theta5) - 1.0*(-1.0*sin(theta2)*sin(theta3) + 0*cos(theta2)*cos(theta3) + 0*cos(theta2) - 0*cos(theta3) + 0)*sin(theta5))*sin(theta6) - 0.0405*((1.0*(1.0*cos(theta2) + 0)*sin(theta4) + 0*(1.0*sin(theta2)*sin(theta3) - 0*cos(theta2)*cos(theta3) + 0*cos(theta3))*sin(theta4) + (-1.0*sin(theta2)*cos(theta3) - 0*sin(theta3)*cos(theta2) + 0*sin(theta3))*cos(theta4))*cos(theta5) + 0*(1.0*(1.0*cos(theta2) + 0)*cos(theta4) + 0*(1.0*sin(theta2)*sin(theta3) - 0*cos(theta2)*cos(theta3) + 0*cos(theta3))*cos(theta4) - (-1.0*sin(theta2)*cos(theta3) - 0*sin(theta3)*cos(theta2) + 0*sin(theta3))*sin(theta4))*sin(theta5) - 1.0*(-1.0*sin(theta2)*sin(theta3) + 0*cos(theta2)*cos(theta3) + 0*cos(theta2) - 0*cos(theta3) + 0)*sin(theta5))*cos(theta6) + 0*(1.0*sin(theta2)*sin(theta3) - 0*cos(theta2)*cos(theta3) + 0*cos(theta3))*sin(theta4) + 0*(1.0*sin(theta2)*sin(theta3) - 0*cos(theta2)*cos(theta3) + 0*cos(theta3))*cos(theta4) - 0.36665*(-1.0*sin(theta2)*cos(theta3) - 0*sin(theta3)*cos(theta2) + 0*sin(theta3))*sin(theta4) + 0.04951*(-1.0*sin(theta2)*cos(theta3) - 0*sin(theta3)*cos(theta2) + 0*sin(theta3))*cos(theta4) + 0.0405*(1.0*(1.0*cos(theta2) + 0)*cos(theta4) + 0*(1.0*sin(theta2)*sin(theta3) - 0*cos(theta2)*cos(theta3) + 0*cos(theta3))*cos(theta4) - 1.0*(-1.0*sin(theta2)*cos(theta3) - 0*sin(theta3)*cos(theta2) + 0*sin(theta3))*sin(theta4) - 0*sin(theta2)*sin(theta3) + 0*cos(theta2)*cos(theta3) + 0*cos(theta2) - 0*cos(theta3) + 0)*sin(theta6) - 0.39443*(1.0*(1.0*cos(theta2) + 0)*cos(theta4) + 0*(1.0*sin(theta2)*sin(theta3) - 0*cos(theta2)*cos(theta3) + 0*cos(theta3))*cos(theta4) - 1.0*(-1.0*sin(theta2)*cos(theta3) - 0*sin(theta3)*cos(theta2) + 0*sin(theta3))*sin(theta4) - 0*sin(theta2)*sin(theta3) + 0*cos(theta2)*cos(theta3) + 0*cos(theta2) - 0*cos(theta3) + 0)*cos(theta6) - 0*sin(theta2)*sin(theta3) + 0.04951*sin(theta2)*cos(theta3) + 0*sin(theta3)*cos(theta2) - 0*sin(theta3) + 0*cos(theta2)*cos(theta3) + 0.3633*cos(theta2) - 0*cos(theta3) + 0.27985</w:t>
      </w:r>
    </w:p>
    <w:p>
      <w:pPr>
        <w:pStyle w:val="Normal"/>
        <w:spacing w:before="480" w:after="0"/>
        <w:rPr/>
      </w:pPr>
      <w:r>
        <w:rPr/>
      </w:r>
    </w:p>
    <w:p>
      <w:pPr>
        <w:pStyle w:val="Normal"/>
        <w:spacing w:before="480" w:after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宋体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宋体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宋体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强调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标题样式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Noto Sans CJK SC"/>
    </w:rPr>
  </w:style>
  <w:style w:type="paragraph" w:styleId="Style11">
    <w:name w:val="页眉与页脚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宋体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宋体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宋体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宋体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31</Pages>
  <Words>3558</Words>
  <Characters>57923</Characters>
  <CharactersWithSpaces>61473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zh-CN</dc:language>
  <cp:lastModifiedBy/>
  <dcterms:modified xsi:type="dcterms:W3CDTF">2023-11-29T20:04:53Z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